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drawing>
          <wp:inline xmlns:a="http://schemas.openxmlformats.org/drawingml/2006/main" xmlns:pic="http://schemas.openxmlformats.org/drawingml/2006/picture">
            <wp:extent cx="2540000" cy="826198"/>
            <wp:docPr id="1" name="Picture 1"/>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pPr>
        <w:jc w:val="center"/>
      </w:pPr>
      <w:r>
        <w:rPr>
          <w:rFonts w:ascii="Times New Roman" w:hAnsi="Times New Roman"/>
          <w:sz w:val="28"/>
        </w:rPr>
        <w:t>Chandigarh University</w:t>
      </w:r>
    </w:p>
    <w:p>
      <w:pPr>
        <w:jc w:val="center"/>
      </w:pPr>
      <w:r>
        <w:rPr>
          <w:rFonts w:ascii="Times New Roman" w:hAnsi="Times New Roman"/>
          <w:sz w:val="28"/>
        </w:rPr>
        <w:t>Feb 2025</w:t>
      </w:r>
    </w:p>
    <w:p>
      <w:r>
        <w:br w:type="page"/>
      </w:r>
    </w:p>
    <w:p>
      <w:pPr>
        <w:jc w:val="center"/>
      </w:pPr>
      <w:r>
        <w:drawing>
          <wp:inline xmlns:a="http://schemas.openxmlformats.org/drawingml/2006/main" xmlns:pic="http://schemas.openxmlformats.org/drawingml/2006/picture">
            <wp:extent cx="2540000" cy="826198"/>
            <wp:docPr id="2" name="Picture 2"/>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r>
        <w:br/>
      </w:r>
    </w:p>
    <w:p>
      <w:pPr>
        <w:jc w:val="center"/>
      </w:pPr>
      <w:r>
        <w:rPr>
          <w:rFonts w:ascii="Times New Roman" w:hAnsi="Times New Roman"/>
          <w:b/>
          <w:sz w:val="32"/>
        </w:rPr>
        <w:t>BONAFIDE CERTIFICATE</w:t>
      </w:r>
    </w:p>
    <w:p>
      <w:r>
        <w:br/>
      </w:r>
    </w:p>
    <w:p>
      <w:pPr>
        <w:jc w:val="both"/>
      </w:pPr>
      <w:r>
        <w:rPr>
          <w:rFonts w:ascii="Times New Roman" w:hAnsi="Times New Roman"/>
          <w:sz w:val="28"/>
        </w:rPr>
        <w:t xml:space="preserve">Certified that this project report "Army" is the </w:t>
      </w:r>
      <w:r>
        <w:rPr>
          <w:rFonts w:ascii="Times New Roman" w:hAnsi="Times New Roman"/>
          <w:b/>
          <w:sz w:val="28"/>
        </w:rPr>
        <w:t>Army</w:t>
      </w:r>
      <w:r>
        <w:rPr>
          <w:rFonts w:ascii="Times New Roman" w:hAnsi="Times New Roman"/>
          <w:sz w:val="28"/>
        </w:rPr>
        <w:t xml:space="preserve">" is the </w:t>
      </w:r>
      <w:r>
        <w:rPr>
          <w:rFonts w:ascii="Times New Roman" w:hAnsi="Times New Roman"/>
          <w:sz w:val="28"/>
          <w:u w:val="single"/>
        </w:rPr>
        <w:t>bonafide</w:t>
      </w:r>
      <w:r>
        <w:rPr>
          <w:rFonts w:ascii="Times New Roman" w:hAnsi="Times New Roman"/>
          <w:sz w:val="28"/>
        </w:rPr>
        <w:t xml:space="preserve"> work of "</w:t>
      </w:r>
      <w:r>
        <w:rPr>
          <w:rFonts w:ascii="Times New Roman" w:hAnsi="Times New Roman"/>
          <w:b/>
          <w:sz w:val="28"/>
        </w:rPr>
        <w:t>[NAME OF THE CANDIDATE(S)]</w:t>
      </w:r>
      <w:r>
        <w:rPr>
          <w:rFonts w:ascii="Times New Roman" w:hAnsi="Times New Roman"/>
          <w:sz w:val="28"/>
        </w:rPr>
        <w:t>" who carried out the project work under my/our supervision.</w:t>
      </w:r>
    </w:p>
    <w:p>
      <w:r>
        <w:br/>
      </w:r>
    </w:p>
    <w:p>
      <w:r>
        <w:br/>
      </w:r>
    </w:p>
    <w:p>
      <w:pPr>
        <w:tabs>
          <w:tab w:pos="6480" w:val="left"/>
        </w:tabs>
      </w:pPr>
      <w:r>
        <w:rPr>
          <w:rFonts w:ascii="Times New Roman" w:hAnsi="Times New Roman"/>
          <w:b/>
          <w:sz w:val="24"/>
        </w:rPr>
        <w:t>SIGNATURE</w:t>
        <w:tab/>
        <w:t>SIGNATURE</w:t>
      </w:r>
    </w:p>
    <w:p>
      <w:pPr>
        <w:tabs>
          <w:tab w:pos="6480" w:val="left"/>
        </w:tabs>
      </w:pPr>
      <w:r>
        <w:t>_____________________</w:t>
        <w:tab/>
        <w:t>_____________________</w:t>
      </w:r>
    </w:p>
    <w:p>
      <w:pPr>
        <w:tabs>
          <w:tab w:pos="6480" w:val="left"/>
        </w:tabs>
      </w:pPr>
      <w:r>
        <w:rPr>
          <w:rFonts w:ascii="Times New Roman" w:hAnsi="Times New Roman"/>
          <w:b/>
          <w:sz w:val="24"/>
        </w:rPr>
        <w:t>HEAD OF THE DEPARTMENT</w:t>
        <w:tab/>
        <w:t>SUPERVISOR</w:t>
      </w:r>
    </w:p>
    <w:p>
      <w:r>
        <w:br/>
      </w:r>
    </w:p>
    <w:p>
      <w:r>
        <w:br/>
      </w:r>
    </w:p>
    <w:p>
      <w:r>
        <w:rPr>
          <w:rFonts w:ascii="Times New Roman" w:hAnsi="Times New Roman"/>
          <w:sz w:val="24"/>
        </w:rPr>
        <w:t xml:space="preserve">Submitted for the project </w:t>
      </w:r>
      <w:r>
        <w:rPr>
          <w:rFonts w:ascii="Times New Roman" w:hAnsi="Times New Roman"/>
          <w:sz w:val="24"/>
          <w:u w:val="single"/>
        </w:rPr>
        <w:t>viva-voce</w:t>
      </w:r>
      <w:r>
        <w:rPr>
          <w:rFonts w:ascii="Times New Roman" w:hAnsi="Times New Roman"/>
          <w:sz w:val="24"/>
        </w:rPr>
        <w:t xml:space="preserve"> examination held on _________________</w:t>
      </w:r>
    </w:p>
    <w:p>
      <w:r>
        <w:br/>
      </w:r>
    </w:p>
    <w:p>
      <w:pPr>
        <w:tabs>
          <w:tab w:pos="5760" w:val="left"/>
        </w:tabs>
      </w:pPr>
      <w:r>
        <w:rPr>
          <w:rFonts w:ascii="Times New Roman" w:hAnsi="Times New Roman"/>
          <w:b/>
          <w:sz w:val="24"/>
        </w:rPr>
        <w:t>INTERNAL EXAMINER</w:t>
        <w:tab/>
        <w:t>EXTERNAL EXAMINER</w:t>
      </w:r>
    </w:p>
    <w:p>
      <w:pPr>
        <w:tabs>
          <w:tab w:pos="5760" w:val="left"/>
        </w:tabs>
      </w:pPr>
      <w:r>
        <w:t>_____________________</w:t>
        <w:tab/>
        <w:t>_____________________</w:t>
      </w:r>
    </w:p>
    <w:p>
      <w:r>
        <w:br w:type="page"/>
      </w:r>
    </w:p>
    <w:p>
      <w:pPr>
        <w:jc w:val="center"/>
      </w:pPr>
      <w:r>
        <w:rPr>
          <w:rFonts w:ascii="Times New Roman" w:hAnsi="Times New Roman"/>
          <w:b/>
          <w:sz w:val="32"/>
          <w:u w:val="single"/>
        </w:rPr>
        <w:t>TABLE OF CONTENTS</w:t>
      </w:r>
    </w:p>
    <w:p/>
    <w:p>
      <w:pPr>
        <w:tabs>
          <w:tab w:pos="9360" w:val="right" w:leader="dot"/>
        </w:tabs>
      </w:pPr>
      <w:r>
        <w:rPr>
          <w:rFonts w:ascii="Times New Roman" w:hAnsi="Times New Roman"/>
          <w:sz w:val="24"/>
        </w:rPr>
        <w:t>List of Figures</w:t>
      </w:r>
      <w:r>
        <w:tab/>
        <w:t>7</w:t>
      </w:r>
    </w:p>
    <w:p>
      <w:pPr>
        <w:tabs>
          <w:tab w:pos="9360" w:val="right" w:leader="dot"/>
        </w:tabs>
      </w:pPr>
      <w:r>
        <w:rPr>
          <w:rFonts w:ascii="Times New Roman" w:hAnsi="Times New Roman"/>
          <w:sz w:val="24"/>
        </w:rPr>
        <w:t>List of Tables</w:t>
      </w:r>
      <w:r>
        <w:tab/>
        <w:t>8</w:t>
      </w:r>
    </w:p>
    <w:p>
      <w:pPr>
        <w:tabs>
          <w:tab w:pos="9360" w:val="right" w:leader="dot"/>
        </w:tabs>
      </w:pPr>
      <w:r>
        <w:rPr>
          <w:rFonts w:ascii="Times New Roman" w:hAnsi="Times New Roman"/>
          <w:sz w:val="24"/>
        </w:rPr>
        <w:t>List of Standards</w:t>
      </w:r>
      <w:r>
        <w:tab/>
        <w:t>9</w:t>
      </w:r>
    </w:p>
    <w:p/>
    <w:p>
      <w:pPr>
        <w:tabs>
          <w:tab w:pos="9360" w:val="right" w:leader="dot"/>
        </w:tabs>
      </w:pPr>
      <w:r>
        <w:rPr>
          <w:rFonts w:ascii="Times New Roman" w:hAnsi="Times New Roman"/>
          <w:b/>
          <w:sz w:val="28"/>
        </w:rPr>
        <w:t>CHAPTER 1. INTRODUCTION</w:t>
      </w:r>
      <w:r>
        <w:tab/>
        <w:t>11</w:t>
      </w:r>
    </w:p>
    <w:p>
      <w:pPr>
        <w:tabs>
          <w:tab w:pos="9360" w:val="right" w:leader="dot"/>
        </w:tabs>
      </w:pPr>
      <w:r>
        <w:rPr>
          <w:rFonts w:ascii="Times New Roman" w:hAnsi="Times New Roman"/>
          <w:sz w:val="24"/>
        </w:rPr>
        <w:t>1.1. Identification of Client/Need/ Relevant Contemporary issue</w:t>
      </w:r>
      <w:r>
        <w:tab/>
        <w:t>11</w:t>
      </w:r>
    </w:p>
    <w:p>
      <w:pPr>
        <w:tabs>
          <w:tab w:pos="9360" w:val="right" w:leader="dot"/>
        </w:tabs>
      </w:pPr>
      <w:r>
        <w:rPr>
          <w:rFonts w:ascii="Times New Roman" w:hAnsi="Times New Roman"/>
          <w:sz w:val="24"/>
        </w:rPr>
        <w:t>1.2. Identification of Problem</w:t>
      </w:r>
      <w:r>
        <w:tab/>
        <w:t>11</w:t>
      </w:r>
    </w:p>
    <w:p>
      <w:pPr>
        <w:tabs>
          <w:tab w:pos="9360" w:val="right" w:leader="dot"/>
        </w:tabs>
      </w:pPr>
      <w:r>
        <w:rPr>
          <w:rFonts w:ascii="Times New Roman" w:hAnsi="Times New Roman"/>
          <w:sz w:val="24"/>
        </w:rPr>
        <w:t>1.3. Identification of Tasks</w:t>
      </w:r>
      <w:r>
        <w:tab/>
        <w:t>11</w:t>
      </w:r>
    </w:p>
    <w:p>
      <w:pPr>
        <w:tabs>
          <w:tab w:pos="9360" w:val="right" w:leader="dot"/>
        </w:tabs>
      </w:pPr>
      <w:r>
        <w:rPr>
          <w:rFonts w:ascii="Times New Roman" w:hAnsi="Times New Roman"/>
          <w:sz w:val="24"/>
        </w:rPr>
        <w:t>1.4. Timeline</w:t>
      </w:r>
      <w:r>
        <w:tab/>
        <w:t>11</w:t>
      </w:r>
    </w:p>
    <w:p>
      <w:pPr>
        <w:tabs>
          <w:tab w:pos="9360" w:val="right" w:leader="dot"/>
        </w:tabs>
      </w:pPr>
      <w:r>
        <w:rPr>
          <w:rFonts w:ascii="Times New Roman" w:hAnsi="Times New Roman"/>
          <w:sz w:val="24"/>
        </w:rPr>
        <w:t>1.5. Organization of the Report</w:t>
      </w:r>
      <w:r>
        <w:tab/>
        <w:t>11</w:t>
      </w:r>
    </w:p>
    <w:p/>
    <w:p>
      <w:pPr>
        <w:tabs>
          <w:tab w:pos="9360" w:val="right" w:leader="dot"/>
        </w:tabs>
      </w:pPr>
      <w:r>
        <w:rPr>
          <w:rFonts w:ascii="Times New Roman" w:hAnsi="Times New Roman"/>
          <w:b/>
          <w:sz w:val="28"/>
        </w:rPr>
        <w:t>CHAPTER 2. LITERATURE REVIEW/BACKGROUND STUDY</w:t>
      </w:r>
      <w:r>
        <w:tab/>
        <w:t>12</w:t>
      </w:r>
    </w:p>
    <w:p>
      <w:pPr>
        <w:tabs>
          <w:tab w:pos="9360" w:val="right" w:leader="dot"/>
        </w:tabs>
      </w:pPr>
      <w:r>
        <w:rPr>
          <w:rFonts w:ascii="Times New Roman" w:hAnsi="Times New Roman"/>
          <w:sz w:val="24"/>
        </w:rPr>
        <w:t>2.1. Timeline of the reported problem</w:t>
      </w:r>
      <w:r>
        <w:tab/>
        <w:t>12</w:t>
      </w:r>
    </w:p>
    <w:p>
      <w:pPr>
        <w:tabs>
          <w:tab w:pos="9360" w:val="right" w:leader="dot"/>
        </w:tabs>
      </w:pPr>
      <w:r>
        <w:rPr>
          <w:rFonts w:ascii="Times New Roman" w:hAnsi="Times New Roman"/>
          <w:sz w:val="24"/>
        </w:rPr>
        <w:t>2.2. Existing solutions</w:t>
      </w:r>
      <w:r>
        <w:tab/>
        <w:t>12</w:t>
      </w:r>
    </w:p>
    <w:p>
      <w:pPr>
        <w:tabs>
          <w:tab w:pos="9360" w:val="right" w:leader="dot"/>
        </w:tabs>
      </w:pPr>
      <w:r>
        <w:rPr>
          <w:rFonts w:ascii="Times New Roman" w:hAnsi="Times New Roman"/>
          <w:sz w:val="24"/>
        </w:rPr>
        <w:t>2.3. Bibliometric analysis</w:t>
      </w:r>
      <w:r>
        <w:tab/>
        <w:t>12</w:t>
      </w:r>
    </w:p>
    <w:p>
      <w:pPr>
        <w:tabs>
          <w:tab w:pos="9360" w:val="right" w:leader="dot"/>
        </w:tabs>
      </w:pPr>
      <w:r>
        <w:rPr>
          <w:rFonts w:ascii="Times New Roman" w:hAnsi="Times New Roman"/>
          <w:sz w:val="24"/>
        </w:rPr>
        <w:t>2.4. Review Summary</w:t>
      </w:r>
      <w:r>
        <w:tab/>
        <w:t>12</w:t>
      </w:r>
    </w:p>
    <w:p>
      <w:pPr>
        <w:tabs>
          <w:tab w:pos="9360" w:val="right" w:leader="dot"/>
        </w:tabs>
      </w:pPr>
      <w:r>
        <w:rPr>
          <w:rFonts w:ascii="Times New Roman" w:hAnsi="Times New Roman"/>
          <w:sz w:val="24"/>
        </w:rPr>
        <w:t>2.5. Problem Definition</w:t>
      </w:r>
      <w:r>
        <w:tab/>
        <w:t>12</w:t>
      </w:r>
    </w:p>
    <w:p>
      <w:pPr>
        <w:tabs>
          <w:tab w:pos="9360" w:val="right" w:leader="dot"/>
        </w:tabs>
      </w:pPr>
      <w:r>
        <w:rPr>
          <w:rFonts w:ascii="Times New Roman" w:hAnsi="Times New Roman"/>
          <w:sz w:val="24"/>
        </w:rPr>
        <w:t>2.6. Goals/Objectives</w:t>
      </w:r>
      <w:r>
        <w:tab/>
        <w:t>12</w:t>
      </w:r>
    </w:p>
    <w:p/>
    <w:p>
      <w:pPr>
        <w:tabs>
          <w:tab w:pos="9360" w:val="right" w:leader="dot"/>
        </w:tabs>
      </w:pPr>
      <w:r>
        <w:rPr>
          <w:rFonts w:ascii="Times New Roman" w:hAnsi="Times New Roman"/>
          <w:b/>
          <w:sz w:val="28"/>
        </w:rPr>
        <w:t>CHAPTER 3. DESIGN FLOW/PROCESS</w:t>
      </w:r>
      <w:r>
        <w:tab/>
        <w:t>13</w:t>
      </w:r>
    </w:p>
    <w:p>
      <w:pPr>
        <w:tabs>
          <w:tab w:pos="9360" w:val="right" w:leader="dot"/>
        </w:tabs>
      </w:pPr>
      <w:r>
        <w:rPr>
          <w:rFonts w:ascii="Times New Roman" w:hAnsi="Times New Roman"/>
          <w:sz w:val="24"/>
        </w:rPr>
        <w:t>3.1. Evaluation &amp; Selection of Specifications/Features</w:t>
      </w:r>
      <w:r>
        <w:tab/>
        <w:t>13</w:t>
      </w:r>
    </w:p>
    <w:p>
      <w:pPr>
        <w:tabs>
          <w:tab w:pos="9360" w:val="right" w:leader="dot"/>
        </w:tabs>
      </w:pPr>
      <w:r>
        <w:rPr>
          <w:rFonts w:ascii="Times New Roman" w:hAnsi="Times New Roman"/>
          <w:sz w:val="24"/>
        </w:rPr>
        <w:t>3.2. Design Constraints</w:t>
      </w:r>
      <w:r>
        <w:tab/>
        <w:t>13</w:t>
      </w:r>
    </w:p>
    <w:p>
      <w:pPr>
        <w:tabs>
          <w:tab w:pos="9360" w:val="right" w:leader="dot"/>
        </w:tabs>
      </w:pPr>
      <w:r>
        <w:rPr>
          <w:rFonts w:ascii="Times New Roman" w:hAnsi="Times New Roman"/>
          <w:sz w:val="24"/>
        </w:rPr>
        <w:t>3.3. Analysis of Features and finalization subject to constraints</w:t>
      </w:r>
      <w:r>
        <w:tab/>
        <w:t>13</w:t>
      </w:r>
    </w:p>
    <w:p>
      <w:pPr>
        <w:tabs>
          <w:tab w:pos="9360" w:val="right" w:leader="dot"/>
        </w:tabs>
      </w:pPr>
      <w:r>
        <w:rPr>
          <w:rFonts w:ascii="Times New Roman" w:hAnsi="Times New Roman"/>
          <w:sz w:val="24"/>
        </w:rPr>
        <w:t>3.4. Design Flow</w:t>
      </w:r>
      <w:r>
        <w:tab/>
        <w:t>13</w:t>
      </w:r>
    </w:p>
    <w:p>
      <w:pPr>
        <w:tabs>
          <w:tab w:pos="9360" w:val="right" w:leader="dot"/>
        </w:tabs>
      </w:pPr>
      <w:r>
        <w:rPr>
          <w:rFonts w:ascii="Times New Roman" w:hAnsi="Times New Roman"/>
          <w:sz w:val="24"/>
        </w:rPr>
        <w:t>3.5. Design selection</w:t>
      </w:r>
      <w:r>
        <w:tab/>
        <w:t>13</w:t>
      </w:r>
    </w:p>
    <w:p>
      <w:pPr>
        <w:tabs>
          <w:tab w:pos="9360" w:val="right" w:leader="dot"/>
        </w:tabs>
      </w:pPr>
      <w:r>
        <w:rPr>
          <w:rFonts w:ascii="Times New Roman" w:hAnsi="Times New Roman"/>
          <w:sz w:val="24"/>
        </w:rPr>
        <w:t>3.6. Implementation plan methodology</w:t>
      </w:r>
      <w:r>
        <w:tab/>
        <w:t>13</w:t>
      </w:r>
    </w:p>
    <w:p/>
    <w:p>
      <w:pPr>
        <w:tabs>
          <w:tab w:pos="9360" w:val="right" w:leader="dot"/>
        </w:tabs>
      </w:pPr>
      <w:r>
        <w:rPr>
          <w:rFonts w:ascii="Times New Roman" w:hAnsi="Times New Roman"/>
          <w:b/>
          <w:sz w:val="28"/>
        </w:rPr>
        <w:t>CHAPTER 4. RESULTS ANALYSIS AND VALIDATION</w:t>
      </w:r>
      <w:r>
        <w:tab/>
        <w:t>14</w:t>
      </w:r>
    </w:p>
    <w:p>
      <w:pPr>
        <w:tabs>
          <w:tab w:pos="9360" w:val="right" w:leader="dot"/>
        </w:tabs>
      </w:pPr>
      <w:r>
        <w:rPr>
          <w:rFonts w:ascii="Times New Roman" w:hAnsi="Times New Roman"/>
          <w:sz w:val="24"/>
        </w:rPr>
        <w:t>4.1. Implementation of solution</w:t>
      </w:r>
      <w:r>
        <w:tab/>
        <w:t>14</w:t>
      </w:r>
    </w:p>
    <w:p/>
    <w:p>
      <w:pPr>
        <w:tabs>
          <w:tab w:pos="9360" w:val="right" w:leader="dot"/>
        </w:tabs>
      </w:pPr>
      <w:r>
        <w:rPr>
          <w:rFonts w:ascii="Times New Roman" w:hAnsi="Times New Roman"/>
          <w:b/>
          <w:sz w:val="28"/>
        </w:rPr>
        <w:t>CHAPTER 5. CONCLUSION AND FUTURE WORK</w:t>
      </w:r>
      <w:r>
        <w:tab/>
        <w:t>15</w:t>
      </w:r>
    </w:p>
    <w:p>
      <w:pPr>
        <w:tabs>
          <w:tab w:pos="9360" w:val="right" w:leader="dot"/>
        </w:tabs>
      </w:pPr>
      <w:r>
        <w:rPr>
          <w:rFonts w:ascii="Times New Roman" w:hAnsi="Times New Roman"/>
          <w:sz w:val="24"/>
        </w:rPr>
        <w:t>5.1. Conclusion</w:t>
      </w:r>
      <w:r>
        <w:tab/>
        <w:t>15</w:t>
      </w:r>
    </w:p>
    <w:p>
      <w:pPr>
        <w:tabs>
          <w:tab w:pos="9360" w:val="right" w:leader="dot"/>
        </w:tabs>
      </w:pPr>
      <w:r>
        <w:rPr>
          <w:rFonts w:ascii="Times New Roman" w:hAnsi="Times New Roman"/>
          <w:sz w:val="24"/>
        </w:rPr>
        <w:t>5.2. Future work</w:t>
      </w:r>
      <w:r>
        <w:tab/>
        <w:t>15</w:t>
      </w:r>
    </w:p>
    <w:p/>
    <w:p>
      <w:pPr>
        <w:tabs>
          <w:tab w:pos="9360" w:val="right" w:leader="dot"/>
        </w:tabs>
      </w:pPr>
      <w:r>
        <w:rPr>
          <w:rFonts w:ascii="Times New Roman" w:hAnsi="Times New Roman"/>
          <w:b/>
          <w:sz w:val="28"/>
        </w:rPr>
        <w:t>REFERENCES</w:t>
      </w:r>
      <w:r>
        <w:tab/>
        <w:t>16</w:t>
      </w:r>
    </w:p>
    <w:p/>
    <w:p>
      <w:pPr>
        <w:tabs>
          <w:tab w:pos="9360" w:val="right" w:leader="dot"/>
        </w:tabs>
      </w:pPr>
      <w:r>
        <w:rPr>
          <w:rFonts w:ascii="Times New Roman" w:hAnsi="Times New Roman"/>
          <w:b/>
          <w:sz w:val="28"/>
        </w:rPr>
        <w:t>APPENDIX</w:t>
      </w:r>
      <w:r>
        <w:tab/>
        <w:t>17</w:t>
      </w:r>
    </w:p>
    <w:p>
      <w:pPr>
        <w:tabs>
          <w:tab w:pos="9360" w:val="right" w:leader="dot"/>
        </w:tabs>
      </w:pPr>
      <w:r>
        <w:rPr>
          <w:rFonts w:ascii="Times New Roman" w:hAnsi="Times New Roman"/>
          <w:sz w:val="24"/>
        </w:rPr>
        <w:t>1. Plagiarism Report</w:t>
      </w:r>
      <w:r>
        <w:tab/>
        <w:t>17</w:t>
      </w:r>
    </w:p>
    <w:p>
      <w:pPr>
        <w:tabs>
          <w:tab w:pos="9360" w:val="right" w:leader="dot"/>
        </w:tabs>
      </w:pPr>
      <w:r>
        <w:rPr>
          <w:rFonts w:ascii="Times New Roman" w:hAnsi="Times New Roman"/>
          <w:sz w:val="24"/>
        </w:rPr>
        <w:t>2. Design Checklist</w:t>
      </w:r>
      <w:r>
        <w:tab/>
        <w:t>17</w:t>
      </w:r>
    </w:p>
    <w:p/>
    <w:p>
      <w:pPr>
        <w:tabs>
          <w:tab w:pos="9360" w:val="right" w:leader="dot"/>
        </w:tabs>
      </w:pPr>
      <w:r>
        <w:rPr>
          <w:rFonts w:ascii="Times New Roman" w:hAnsi="Times New Roman"/>
          <w:b/>
          <w:sz w:val="28"/>
        </w:rPr>
        <w:t>USER MANUAL</w:t>
      </w:r>
      <w:r>
        <w:tab/>
        <w:t>18</w:t>
      </w:r>
    </w:p>
    <w:p/>
    <w:p>
      <w:r>
        <w:br w:type="page"/>
      </w:r>
    </w:p>
    <w:p>
      <w:pPr>
        <w:spacing w:line="360" w:lineRule="auto"/>
        <w:jc w:val="center"/>
      </w:pPr>
      <w:r>
        <w:rPr>
          <w:rFonts w:ascii="Times New Roman" w:hAnsi="Times New Roman"/>
          <w:b/>
          <w:sz w:val="32"/>
        </w:rPr>
        <w:t>CHAPTER 1. INTRODUCTION</w:t>
      </w:r>
    </w:p>
    <w:p>
      <w:pPr>
        <w:spacing w:before="240" w:after="120" w:line="360" w:lineRule="auto"/>
        <w:jc w:val="both"/>
      </w:pPr>
      <w:r>
        <w:rPr>
          <w:rFonts w:ascii="Times New Roman" w:hAnsi="Times New Roman"/>
          <w:b/>
          <w:sz w:val="28"/>
        </w:rPr>
        <w:t>1.1 Historical Background and Evolution of the Army</w:t>
      </w:r>
    </w:p>
    <w:p>
      <w:pPr>
        <w:spacing w:line="360" w:lineRule="auto"/>
        <w:jc w:val="both"/>
      </w:pPr>
      <w:r>
        <w:rPr>
          <w:rFonts w:ascii="Times New Roman" w:hAnsi="Times New Roman"/>
          <w:sz w:val="24"/>
        </w:rPr>
        <w:t>The army, as a branch of the military, has undergone significant transformations throughout its history. From ancient civilizations to modern times, the army has played a crucial role in shaping the course of human history. This section provides an overview of the historical background and evolution of the army, highlighting key milestones, technological advancements, and strategic shifts that have influenced its development.</w:t>
      </w:r>
    </w:p>
    <w:p>
      <w:pPr>
        <w:spacing w:before="240" w:after="120" w:line="360" w:lineRule="auto"/>
        <w:jc w:val="both"/>
      </w:pPr>
      <w:r>
        <w:rPr>
          <w:rFonts w:ascii="Times New Roman" w:hAnsi="Times New Roman"/>
          <w:b/>
          <w:sz w:val="24"/>
        </w:rPr>
        <w:t>Ancient Era</w:t>
      </w:r>
    </w:p>
    <w:p>
      <w:pPr>
        <w:spacing w:line="360" w:lineRule="auto"/>
        <w:jc w:val="both"/>
      </w:pPr>
      <w:r>
        <w:rPr>
          <w:rFonts w:ascii="Times New Roman" w:hAnsi="Times New Roman"/>
          <w:sz w:val="24"/>
        </w:rPr>
        <w:t>The earliest recorded armies date back to ancient Mesopotamia, where city-states such as Sumer and Babylon maintained standing armies to protect their territories and interests. The ancient Greeks and Romans also developed sophisticated military systems, with the Roman Legion being one of the most feared and respected forces in history.</w:t>
      </w:r>
    </w:p>
    <w:p>
      <w:pPr>
        <w:pStyle w:val="ListBullet"/>
        <w:spacing w:line="360" w:lineRule="auto"/>
        <w:ind w:left="720"/>
        <w:jc w:val="both"/>
      </w:pPr>
      <w:r>
        <w:rPr>
          <w:rFonts w:ascii="Times New Roman" w:hAnsi="Times New Roman"/>
          <w:b/>
          <w:sz w:val="24"/>
        </w:rPr>
        <w:t>Phalanx Formation:</w:t>
      </w:r>
      <w:r>
        <w:rPr>
          <w:rFonts w:ascii="Times New Roman" w:hAnsi="Times New Roman"/>
          <w:sz w:val="24"/>
        </w:rPr>
        <w:t xml:space="preserve"> The ancient Greeks introduced the phalanx formation, a tight formation of infantrymen with long spears, which became a hallmark of ancient warfare.</w:t>
      </w:r>
    </w:p>
    <w:p>
      <w:pPr>
        <w:pStyle w:val="ListBullet"/>
        <w:spacing w:line="360" w:lineRule="auto"/>
        <w:ind w:left="720"/>
        <w:jc w:val="both"/>
      </w:pPr>
      <w:r>
        <w:rPr>
          <w:rFonts w:ascii="Times New Roman" w:hAnsi="Times New Roman"/>
          <w:b/>
          <w:sz w:val="24"/>
        </w:rPr>
        <w:t>Roman Legion:</w:t>
      </w:r>
      <w:r>
        <w:rPr>
          <w:rFonts w:ascii="Times New Roman" w:hAnsi="Times New Roman"/>
          <w:sz w:val="24"/>
        </w:rPr>
        <w:t xml:space="preserve"> The Roman Legion was a highly disciplined and organized force, known for its engineering prowess, siege warfare capabilities, and adaptability in combat.</w:t>
      </w:r>
    </w:p>
    <w:p>
      <w:pPr>
        <w:spacing w:before="240" w:after="120" w:line="360" w:lineRule="auto"/>
        <w:jc w:val="both"/>
      </w:pPr>
      <w:r>
        <w:rPr>
          <w:rFonts w:ascii="Times New Roman" w:hAnsi="Times New Roman"/>
          <w:b/>
          <w:sz w:val="24"/>
        </w:rPr>
        <w:t>Medieval Era</w:t>
      </w:r>
    </w:p>
    <w:p>
      <w:pPr>
        <w:spacing w:line="360" w:lineRule="auto"/>
        <w:jc w:val="both"/>
      </w:pPr>
      <w:r>
        <w:rPr>
          <w:rFonts w:ascii="Times New Roman" w:hAnsi="Times New Roman"/>
          <w:sz w:val="24"/>
        </w:rPr>
        <w:t>During the Middle Ages, armies evolved to incorporate new technologies and tactics. The introduction of cavalry, archery, and fortifications revolutionized warfare, leading to the development of chivalry and the rise of knightly orders.</w:t>
      </w:r>
    </w:p>
    <w:p>
      <w:pPr>
        <w:pStyle w:val="ListBullet"/>
        <w:spacing w:line="360" w:lineRule="auto"/>
        <w:ind w:left="720"/>
        <w:jc w:val="both"/>
      </w:pPr>
      <w:r>
        <w:rPr>
          <w:rFonts w:ascii="Times New Roman" w:hAnsi="Times New Roman"/>
          <w:b/>
          <w:sz w:val="24"/>
        </w:rPr>
        <w:t>Feudal System:</w:t>
      </w:r>
      <w:r>
        <w:rPr>
          <w:rFonts w:ascii="Times New Roman" w:hAnsi="Times New Roman"/>
          <w:sz w:val="24"/>
        </w:rPr>
        <w:t xml:space="preserve"> The feudal system, prevalent in Europe, led to the emergence of a noble class, which dominated the military landscape.</w:t>
      </w:r>
    </w:p>
    <w:p>
      <w:pPr>
        <w:pStyle w:val="ListBullet"/>
        <w:spacing w:line="360" w:lineRule="auto"/>
        <w:ind w:left="720"/>
        <w:jc w:val="both"/>
      </w:pPr>
      <w:r>
        <w:rPr>
          <w:rFonts w:ascii="Times New Roman" w:hAnsi="Times New Roman"/>
          <w:b/>
          <w:sz w:val="24"/>
        </w:rPr>
        <w:t>Crusades:</w:t>
      </w:r>
      <w:r>
        <w:rPr>
          <w:rFonts w:ascii="Times New Roman" w:hAnsi="Times New Roman"/>
          <w:sz w:val="24"/>
        </w:rPr>
        <w:t xml:space="preserve"> The Crusades, a series of religious wars, saw the introduction of new military tactics, such as the use of catapults and trebuchets.</w:t>
      </w:r>
    </w:p>
    <w:p>
      <w:pPr>
        <w:spacing w:before="240" w:after="120" w:line="360" w:lineRule="auto"/>
        <w:jc w:val="both"/>
      </w:pPr>
      <w:r>
        <w:rPr>
          <w:rFonts w:ascii="Times New Roman" w:hAnsi="Times New Roman"/>
          <w:b/>
          <w:sz w:val="24"/>
        </w:rPr>
        <w:t>Modern Era</w:t>
      </w:r>
    </w:p>
    <w:p>
      <w:pPr>
        <w:spacing w:line="360" w:lineRule="auto"/>
        <w:jc w:val="both"/>
      </w:pPr>
      <w:r>
        <w:rPr>
          <w:rFonts w:ascii="Times New Roman" w:hAnsi="Times New Roman"/>
          <w:sz w:val="24"/>
        </w:rPr>
        <w:t>The modern era saw the rise of nation-states, industrialization, and technological advancements that transformed the nature of warfare. The introduction of firearms, artillery, and mechanized warfare marked a significant shift in military strategy and tactics.</w:t>
      </w:r>
    </w:p>
    <w:p>
      <w:pPr>
        <w:pStyle w:val="ListBullet"/>
        <w:spacing w:line="360" w:lineRule="auto"/>
        <w:ind w:left="720"/>
        <w:jc w:val="both"/>
      </w:pPr>
      <w:r>
        <w:rPr>
          <w:rFonts w:ascii="Times New Roman" w:hAnsi="Times New Roman"/>
          <w:b/>
          <w:sz w:val="24"/>
        </w:rPr>
        <w:t>Napoleonic Wars:</w:t>
      </w:r>
      <w:r>
        <w:rPr>
          <w:rFonts w:ascii="Times New Roman" w:hAnsi="Times New Roman"/>
          <w:sz w:val="24"/>
        </w:rPr>
        <w:t xml:space="preserve"> The Napoleonic Wars saw the emergence of modern military tactics, including the use of infantry columns and artillery bombardments.</w:t>
      </w:r>
    </w:p>
    <w:p>
      <w:pPr>
        <w:pStyle w:val="ListBullet"/>
        <w:spacing w:line="360" w:lineRule="auto"/>
        <w:ind w:left="720"/>
        <w:jc w:val="both"/>
      </w:pPr>
      <w:r>
        <w:rPr>
          <w:rFonts w:ascii="Times New Roman" w:hAnsi="Times New Roman"/>
          <w:b/>
          <w:sz w:val="24"/>
        </w:rPr>
        <w:t>World War I and II:</w:t>
      </w:r>
      <w:r>
        <w:rPr>
          <w:rFonts w:ascii="Times New Roman" w:hAnsi="Times New Roman"/>
          <w:sz w:val="24"/>
        </w:rPr>
        <w:t xml:space="preserve"> The two global conflicts of the 20th century witnessed the introduction of new technologies, such as tanks, aircraft, and nuclear weapons, which further transformed the nature of warfare.</w:t>
      </w:r>
    </w:p>
    <w:p>
      <w:pPr>
        <w:spacing w:before="240" w:after="120" w:line="360" w:lineRule="auto"/>
        <w:jc w:val="both"/>
      </w:pPr>
      <w:r>
        <w:rPr>
          <w:rFonts w:ascii="Times New Roman" w:hAnsi="Times New Roman"/>
          <w:b/>
          <w:sz w:val="24"/>
        </w:rPr>
        <w:t>Contemporary Era</w:t>
      </w:r>
    </w:p>
    <w:p>
      <w:pPr>
        <w:spacing w:line="360" w:lineRule="auto"/>
        <w:jc w:val="both"/>
      </w:pPr>
      <w:r>
        <w:rPr>
          <w:rFonts w:ascii="Times New Roman" w:hAnsi="Times New Roman"/>
          <w:sz w:val="24"/>
        </w:rPr>
        <w:t>In the post-Cold War era, the army has continued to evolve in response to changing global security landscapes, technological advancements, and shifting strategic priorities.</w:t>
      </w:r>
    </w:p>
    <w:p>
      <w:pPr>
        <w:pStyle w:val="ListBullet"/>
        <w:spacing w:line="360" w:lineRule="auto"/>
        <w:ind w:left="720"/>
        <w:jc w:val="both"/>
      </w:pPr>
      <w:r>
        <w:rPr>
          <w:rFonts w:ascii="Times New Roman" w:hAnsi="Times New Roman"/>
          <w:b/>
          <w:sz w:val="24"/>
        </w:rPr>
        <w:t>Asymmetric Warfare:</w:t>
      </w:r>
      <w:r>
        <w:rPr>
          <w:rFonts w:ascii="Times New Roman" w:hAnsi="Times New Roman"/>
          <w:sz w:val="24"/>
        </w:rPr>
        <w:t xml:space="preserve"> The rise of asymmetric warfare, characterized by non-state actors and unconventional tactics, has forced armies to adapt and innovate.</w:t>
      </w:r>
    </w:p>
    <w:p>
      <w:pPr>
        <w:pStyle w:val="ListBullet"/>
        <w:spacing w:line="360" w:lineRule="auto"/>
        <w:ind w:left="720"/>
        <w:jc w:val="both"/>
      </w:pPr>
      <w:r>
        <w:rPr>
          <w:rFonts w:ascii="Times New Roman" w:hAnsi="Times New Roman"/>
          <w:b/>
          <w:sz w:val="24"/>
        </w:rPr>
        <w:t>Network-Centric Warfare:</w:t>
      </w:r>
      <w:r>
        <w:rPr>
          <w:rFonts w:ascii="Times New Roman" w:hAnsi="Times New Roman"/>
          <w:sz w:val="24"/>
        </w:rPr>
        <w:t xml:space="preserve"> The introduction of advanced communication systems, sensors, and precision-guided munitions has enabled armies to operate in a more network-centric and decentralized manner.</w:t>
      </w:r>
    </w:p>
    <w:p>
      <w:pPr>
        <w:spacing w:line="360" w:lineRule="auto"/>
        <w:jc w:val="both"/>
      </w:pPr>
      <w:r>
        <w:rPr>
          <w:rFonts w:ascii="Times New Roman" w:hAnsi="Times New Roman"/>
          <w:sz w:val="24"/>
        </w:rPr>
        <w:t>This brief historical overview highlights the significant transformations the army has undergone over the centuries, driven by technological advancements, strategic imperatives, and societal changes. The next section will delve into the current organizational structure and operational capabilities of the army.</w:t>
      </w:r>
    </w:p>
    <w:p>
      <w:pPr>
        <w:spacing w:before="240" w:after="120" w:line="360" w:lineRule="auto"/>
        <w:jc w:val="both"/>
      </w:pPr>
      <w:r>
        <w:rPr>
          <w:rFonts w:ascii="Times New Roman" w:hAnsi="Times New Roman"/>
          <w:b/>
          <w:sz w:val="28"/>
        </w:rPr>
        <w:t>1.2 Organizational Structure and Operational Capabilities</w:t>
      </w:r>
    </w:p>
    <w:p>
      <w:pPr>
        <w:spacing w:line="360" w:lineRule="auto"/>
        <w:jc w:val="both"/>
      </w:pPr>
      <w:r>
        <w:rPr>
          <w:rFonts w:ascii="Times New Roman" w:hAnsi="Times New Roman"/>
          <w:sz w:val="24"/>
        </w:rPr>
        <w:t>The modern army is a complex organization that comprises various branches, units, and personnel, each with distinct roles and responsibilities. The army's organizational structure is designed to facilitate efficient command and control, effective resource allocation, and optimal utilization of its operational capabilities.</w:t>
      </w:r>
    </w:p>
    <w:p>
      <w:pPr>
        <w:spacing w:before="240" w:after="120" w:line="360" w:lineRule="auto"/>
        <w:jc w:val="both"/>
      </w:pPr>
      <w:r>
        <w:rPr>
          <w:rFonts w:ascii="Times New Roman" w:hAnsi="Times New Roman"/>
          <w:b/>
          <w:sz w:val="24"/>
        </w:rPr>
        <w:t>Branches and Units</w:t>
      </w:r>
    </w:p>
    <w:p>
      <w:pPr>
        <w:spacing w:line="360" w:lineRule="auto"/>
        <w:jc w:val="both"/>
      </w:pPr>
      <w:r>
        <w:rPr>
          <w:rFonts w:ascii="Times New Roman" w:hAnsi="Times New Roman"/>
          <w:sz w:val="24"/>
        </w:rPr>
        <w:t>The army is divided into several branches, each specializing in a specific area of warfare or support function. The main branches include:</w:t>
      </w:r>
    </w:p>
    <w:p>
      <w:pPr>
        <w:pStyle w:val="ListBullet"/>
        <w:spacing w:line="360" w:lineRule="auto"/>
        <w:ind w:left="720"/>
        <w:jc w:val="both"/>
      </w:pPr>
      <w:r>
        <w:rPr>
          <w:rFonts w:ascii="Times New Roman" w:hAnsi="Times New Roman"/>
          <w:b/>
          <w:sz w:val="24"/>
        </w:rPr>
        <w:t>Infantry:</w:t>
      </w:r>
      <w:r>
        <w:rPr>
          <w:rFonts w:ascii="Times New Roman" w:hAnsi="Times New Roman"/>
          <w:sz w:val="24"/>
        </w:rPr>
        <w:t xml:space="preserve"> Responsible for conducting ground combat operations, including dismounted infantry, mechanized infantry, and airborne infantry.</w:t>
      </w:r>
    </w:p>
    <w:p>
      <w:pPr>
        <w:pStyle w:val="ListBullet"/>
        <w:spacing w:line="360" w:lineRule="auto"/>
        <w:ind w:left="720"/>
        <w:jc w:val="both"/>
      </w:pPr>
      <w:r>
        <w:rPr>
          <w:rFonts w:ascii="Times New Roman" w:hAnsi="Times New Roman"/>
          <w:b/>
          <w:sz w:val="24"/>
        </w:rPr>
        <w:t>Armored:</w:t>
      </w:r>
      <w:r>
        <w:rPr>
          <w:rFonts w:ascii="Times New Roman" w:hAnsi="Times New Roman"/>
          <w:sz w:val="24"/>
        </w:rPr>
        <w:t xml:space="preserve"> Equipped with tanks and armored vehicles, this branch provides mobile firepower and shock value on the battlefield.</w:t>
      </w:r>
    </w:p>
    <w:p>
      <w:pPr>
        <w:pStyle w:val="ListBullet"/>
        <w:spacing w:line="360" w:lineRule="auto"/>
        <w:ind w:left="720"/>
        <w:jc w:val="both"/>
      </w:pPr>
      <w:r>
        <w:rPr>
          <w:rFonts w:ascii="Times New Roman" w:hAnsi="Times New Roman"/>
          <w:b/>
          <w:sz w:val="24"/>
        </w:rPr>
        <w:t>Artillery:</w:t>
      </w:r>
      <w:r>
        <w:rPr>
          <w:rFonts w:ascii="Times New Roman" w:hAnsi="Times New Roman"/>
          <w:sz w:val="24"/>
        </w:rPr>
        <w:t xml:space="preserve"> Provides fire support to ground units, using a range of weapons, from howitzers to rocket systems.</w:t>
      </w:r>
    </w:p>
    <w:p>
      <w:pPr>
        <w:pStyle w:val="ListBullet"/>
        <w:spacing w:line="360" w:lineRule="auto"/>
        <w:ind w:left="720"/>
        <w:jc w:val="both"/>
      </w:pPr>
      <w:r>
        <w:rPr>
          <w:rFonts w:ascii="Times New Roman" w:hAnsi="Times New Roman"/>
          <w:b/>
          <w:sz w:val="24"/>
        </w:rPr>
        <w:t>Engineering:</w:t>
      </w:r>
      <w:r>
        <w:rPr>
          <w:rFonts w:ascii="Times New Roman" w:hAnsi="Times New Roman"/>
          <w:sz w:val="24"/>
        </w:rPr>
        <w:t xml:space="preserve"> Responsible for construction, demolition, and obstacle breaching, as well as providing logistical support.</w:t>
      </w:r>
    </w:p>
    <w:p>
      <w:pPr>
        <w:pStyle w:val="ListBullet"/>
        <w:spacing w:line="360" w:lineRule="auto"/>
        <w:ind w:left="720"/>
        <w:jc w:val="both"/>
      </w:pPr>
      <w:r>
        <w:rPr>
          <w:rFonts w:ascii="Times New Roman" w:hAnsi="Times New Roman"/>
          <w:b/>
          <w:sz w:val="24"/>
        </w:rPr>
        <w:t>Signals:</w:t>
      </w:r>
      <w:r>
        <w:rPr>
          <w:rFonts w:ascii="Times New Roman" w:hAnsi="Times New Roman"/>
          <w:sz w:val="24"/>
        </w:rPr>
        <w:t xml:space="preserve"> Handles communication and information systems, including telecommunications, electronic warfare, and cybersecurity.</w:t>
      </w:r>
    </w:p>
    <w:p>
      <w:pPr>
        <w:spacing w:line="360" w:lineRule="auto"/>
        <w:jc w:val="both"/>
      </w:pPr>
      <w:r>
        <w:rPr>
          <w:rFonts w:ascii="Times New Roman" w:hAnsi="Times New Roman"/>
          <w:sz w:val="24"/>
        </w:rPr>
        <w:t>In addition to these branches, the army has various specialized units, such as:</w:t>
      </w:r>
    </w:p>
    <w:p>
      <w:pPr>
        <w:pStyle w:val="ListBullet"/>
        <w:spacing w:line="360" w:lineRule="auto"/>
        <w:ind w:left="720"/>
        <w:jc w:val="both"/>
      </w:pPr>
      <w:r>
        <w:rPr>
          <w:rFonts w:ascii="Times New Roman" w:hAnsi="Times New Roman"/>
          <w:b/>
          <w:sz w:val="24"/>
        </w:rPr>
        <w:t>Special Forces:</w:t>
      </w:r>
      <w:r>
        <w:rPr>
          <w:rFonts w:ascii="Times New Roman" w:hAnsi="Times New Roman"/>
          <w:sz w:val="24"/>
        </w:rPr>
        <w:t xml:space="preserve"> Elite units trained in unconventional warfare, counter-terrorism, and special operations.</w:t>
      </w:r>
    </w:p>
    <w:p>
      <w:pPr>
        <w:pStyle w:val="ListBullet"/>
        <w:spacing w:line="360" w:lineRule="auto"/>
        <w:ind w:left="720"/>
        <w:jc w:val="both"/>
      </w:pPr>
      <w:r>
        <w:rPr>
          <w:rFonts w:ascii="Times New Roman" w:hAnsi="Times New Roman"/>
          <w:b/>
          <w:sz w:val="24"/>
        </w:rPr>
        <w:t>Intelligence:</w:t>
      </w:r>
      <w:r>
        <w:rPr>
          <w:rFonts w:ascii="Times New Roman" w:hAnsi="Times New Roman"/>
          <w:sz w:val="24"/>
        </w:rPr>
        <w:t xml:space="preserve"> Responsible for gathering, analyzing, and disseminating critical information to support operational decision-making.</w:t>
      </w:r>
    </w:p>
    <w:p>
      <w:pPr>
        <w:pStyle w:val="ListBullet"/>
        <w:spacing w:line="360" w:lineRule="auto"/>
        <w:ind w:left="720"/>
        <w:jc w:val="both"/>
      </w:pPr>
      <w:r>
        <w:rPr>
          <w:rFonts w:ascii="Times New Roman" w:hAnsi="Times New Roman"/>
          <w:b/>
          <w:sz w:val="24"/>
        </w:rPr>
        <w:t>Logistics:</w:t>
      </w:r>
      <w:r>
        <w:rPr>
          <w:rFonts w:ascii="Times New Roman" w:hAnsi="Times New Roman"/>
          <w:sz w:val="24"/>
        </w:rPr>
        <w:t xml:space="preserve"> Provides supply, maintenance, and transportation support to ensure the army's operational readiness.</w:t>
      </w:r>
    </w:p>
    <w:p>
      <w:pPr>
        <w:spacing w:before="240" w:after="120" w:line="360" w:lineRule="auto"/>
        <w:jc w:val="both"/>
      </w:pPr>
      <w:r>
        <w:rPr>
          <w:rFonts w:ascii="Times New Roman" w:hAnsi="Times New Roman"/>
          <w:b/>
          <w:sz w:val="24"/>
        </w:rPr>
        <w:t>Operational Capabilities</w:t>
      </w:r>
    </w:p>
    <w:p>
      <w:pPr>
        <w:spacing w:line="360" w:lineRule="auto"/>
        <w:jc w:val="both"/>
      </w:pPr>
      <w:r>
        <w:rPr>
          <w:rFonts w:ascii="Times New Roman" w:hAnsi="Times New Roman"/>
          <w:sz w:val="24"/>
        </w:rPr>
        <w:t>The army's operational capabilities are designed to achieve strategic objectives across the full spectrum of conflict, from peacekeeping and humanitarian assistance to high-intensity warfare. Key operational capabilities include:</w:t>
      </w:r>
    </w:p>
    <w:p>
      <w:pPr>
        <w:pStyle w:val="ListBullet"/>
        <w:spacing w:line="360" w:lineRule="auto"/>
        <w:ind w:left="720"/>
        <w:jc w:val="both"/>
      </w:pPr>
      <w:r>
        <w:rPr>
          <w:rFonts w:ascii="Times New Roman" w:hAnsi="Times New Roman"/>
          <w:b/>
          <w:sz w:val="24"/>
        </w:rPr>
        <w:t>Maneuver:</w:t>
      </w:r>
      <w:r>
        <w:rPr>
          <w:rFonts w:ascii="Times New Roman" w:hAnsi="Times New Roman"/>
          <w:sz w:val="24"/>
        </w:rPr>
        <w:t xml:space="preserve"> The ability to rapidly deploy and redeploy forces, using a range of transportation assets, including aircraft, ships, and vehicles.</w:t>
      </w:r>
    </w:p>
    <w:p>
      <w:pPr>
        <w:pStyle w:val="ListBullet"/>
        <w:spacing w:line="360" w:lineRule="auto"/>
        <w:ind w:left="720"/>
        <w:jc w:val="both"/>
      </w:pPr>
      <w:r>
        <w:rPr>
          <w:rFonts w:ascii="Times New Roman" w:hAnsi="Times New Roman"/>
          <w:b/>
          <w:sz w:val="24"/>
        </w:rPr>
        <w:t>Firepower:</w:t>
      </w:r>
      <w:r>
        <w:rPr>
          <w:rFonts w:ascii="Times New Roman" w:hAnsi="Times New Roman"/>
          <w:sz w:val="24"/>
        </w:rPr>
        <w:t xml:space="preserve"> The capacity to deliver precise and sustained firepower, using a range of weapon systems, from small arms to precision-guided munitions.</w:t>
      </w:r>
    </w:p>
    <w:p>
      <w:pPr>
        <w:pStyle w:val="ListBullet"/>
        <w:spacing w:line="360" w:lineRule="auto"/>
        <w:ind w:left="720"/>
        <w:jc w:val="both"/>
      </w:pPr>
      <w:r>
        <w:rPr>
          <w:rFonts w:ascii="Times New Roman" w:hAnsi="Times New Roman"/>
          <w:b/>
          <w:sz w:val="24"/>
        </w:rPr>
        <w:t>Protection:</w:t>
      </w:r>
      <w:r>
        <w:rPr>
          <w:rFonts w:ascii="Times New Roman" w:hAnsi="Times New Roman"/>
          <w:sz w:val="24"/>
        </w:rPr>
        <w:t xml:space="preserve"> The ability to defend against various threats, including ballistic missiles, improvised explosive devices (IEDs), and cyber attacks.</w:t>
      </w:r>
    </w:p>
    <w:p>
      <w:pPr>
        <w:pStyle w:val="ListBullet"/>
        <w:spacing w:line="360" w:lineRule="auto"/>
        <w:ind w:left="720"/>
        <w:jc w:val="both"/>
      </w:pPr>
      <w:r>
        <w:rPr>
          <w:rFonts w:ascii="Times New Roman" w:hAnsi="Times New Roman"/>
          <w:b/>
          <w:sz w:val="24"/>
        </w:rPr>
        <w:t>Sustainment:</w:t>
      </w:r>
      <w:r>
        <w:rPr>
          <w:rFonts w:ascii="Times New Roman" w:hAnsi="Times New Roman"/>
          <w:sz w:val="24"/>
        </w:rPr>
        <w:t xml:space="preserve"> The capacity to maintain operational tempo, using logistical support, medical services, and other essential functions.</w:t>
      </w:r>
    </w:p>
    <w:p>
      <w:pPr>
        <w:spacing w:before="240" w:after="120" w:line="360" w:lineRule="auto"/>
        <w:jc w:val="both"/>
      </w:pPr>
      <w:r>
        <w:rPr>
          <w:rFonts w:ascii="Times New Roman" w:hAnsi="Times New Roman"/>
          <w:b/>
          <w:sz w:val="24"/>
        </w:rPr>
        <w:t>Key Enablers</w:t>
      </w:r>
    </w:p>
    <w:p>
      <w:pPr>
        <w:spacing w:line="360" w:lineRule="auto"/>
        <w:jc w:val="both"/>
      </w:pPr>
      <w:r>
        <w:rPr>
          <w:rFonts w:ascii="Times New Roman" w:hAnsi="Times New Roman"/>
          <w:sz w:val="24"/>
        </w:rPr>
        <w:t>Several key enablers underpin the army's operational capabilities, including:</w:t>
      </w:r>
    </w:p>
    <w:p>
      <w:pPr>
        <w:pStyle w:val="ListBullet"/>
        <w:spacing w:line="360" w:lineRule="auto"/>
        <w:ind w:left="720"/>
        <w:jc w:val="both"/>
      </w:pPr>
      <w:r>
        <w:rPr>
          <w:rFonts w:ascii="Times New Roman" w:hAnsi="Times New Roman"/>
          <w:b/>
          <w:sz w:val="24"/>
        </w:rPr>
        <w:t>Network-Centric Warfare:</w:t>
      </w:r>
      <w:r>
        <w:rPr>
          <w:rFonts w:ascii="Times New Roman" w:hAnsi="Times New Roman"/>
          <w:sz w:val="24"/>
        </w:rPr>
        <w:t xml:space="preserve"> The ability to share information and coordinate actions in real-time, using advanced communication and information systems.</w:t>
      </w:r>
    </w:p>
    <w:p>
      <w:pPr>
        <w:pStyle w:val="ListBullet"/>
        <w:spacing w:line="360" w:lineRule="auto"/>
        <w:ind w:left="720"/>
        <w:jc w:val="both"/>
      </w:pPr>
      <w:r>
        <w:rPr>
          <w:rFonts w:ascii="Times New Roman" w:hAnsi="Times New Roman"/>
          <w:b/>
          <w:sz w:val="24"/>
        </w:rPr>
        <w:t>Precision-Guided Munitions:</w:t>
      </w:r>
      <w:r>
        <w:rPr>
          <w:rFonts w:ascii="Times New Roman" w:hAnsi="Times New Roman"/>
          <w:sz w:val="24"/>
        </w:rPr>
        <w:t xml:space="preserve"> The capacity to deliver accurate and effective firepower, using advanced sensors and guidance systems.</w:t>
      </w:r>
    </w:p>
    <w:p>
      <w:pPr>
        <w:pStyle w:val="ListBullet"/>
        <w:spacing w:line="360" w:lineRule="auto"/>
        <w:ind w:left="720"/>
        <w:jc w:val="both"/>
      </w:pPr>
      <w:r>
        <w:rPr>
          <w:rFonts w:ascii="Times New Roman" w:hAnsi="Times New Roman"/>
          <w:b/>
          <w:sz w:val="24"/>
        </w:rPr>
        <w:t>Unmanned Systems:</w:t>
      </w:r>
      <w:r>
        <w:rPr>
          <w:rFonts w:ascii="Times New Roman" w:hAnsi="Times New Roman"/>
          <w:sz w:val="24"/>
        </w:rPr>
        <w:t xml:space="preserve"> The use of unmanned aerial vehicles (UAVs), unmanned ground vehicles (UGVs), and other autonomous systems to enhance situational awareness and operational effectiveness.</w:t>
      </w:r>
    </w:p>
    <w:p>
      <w:pPr>
        <w:spacing w:line="360" w:lineRule="auto"/>
        <w:jc w:val="both"/>
      </w:pPr>
      <w:r>
        <w:rPr>
          <w:rFonts w:ascii="Times New Roman" w:hAnsi="Times New Roman"/>
          <w:sz w:val="24"/>
        </w:rPr>
        <w:t>These organizational structures and operational capabilities enable the army to adapt to emerging threats, exploit new technologies, and maintain its position as a formidable force on the modern battlefield.</w:t>
      </w:r>
    </w:p>
    <w:p>
      <w:pPr>
        <w:spacing w:before="240" w:after="120" w:line="360" w:lineRule="auto"/>
        <w:jc w:val="both"/>
      </w:pPr>
      <w:r>
        <w:rPr>
          <w:rFonts w:ascii="Times New Roman" w:hAnsi="Times New Roman"/>
          <w:b/>
          <w:sz w:val="28"/>
        </w:rPr>
        <w:t>1.3 Operational Capabilities</w:t>
      </w:r>
    </w:p>
    <w:p>
      <w:pPr>
        <w:spacing w:line="360" w:lineRule="auto"/>
        <w:jc w:val="both"/>
      </w:pPr>
      <w:r>
        <w:rPr>
          <w:rFonts w:ascii="Times New Roman" w:hAnsi="Times New Roman"/>
          <w:sz w:val="24"/>
        </w:rPr>
        <w:t>The army's operational capabilities are founded on its ability to leverage advanced technologies and organizational structures to gain a decisive advantage on the battlefield. This section outlines the key operational capabilities that enable the army to achieve its objectives.</w:t>
      </w:r>
    </w:p>
    <w:p>
      <w:pPr>
        <w:spacing w:before="240" w:after="120" w:line="360" w:lineRule="auto"/>
        <w:jc w:val="both"/>
      </w:pPr>
      <w:r>
        <w:rPr>
          <w:rFonts w:ascii="Times New Roman" w:hAnsi="Times New Roman"/>
          <w:b/>
          <w:sz w:val="24"/>
        </w:rPr>
        <w:t>Situational Awareness</w:t>
      </w:r>
    </w:p>
    <w:p>
      <w:pPr>
        <w:spacing w:line="360" w:lineRule="auto"/>
        <w:jc w:val="both"/>
      </w:pPr>
      <w:r>
        <w:rPr>
          <w:rFonts w:ascii="Times New Roman" w:hAnsi="Times New Roman"/>
          <w:sz w:val="24"/>
        </w:rPr>
        <w:t>The army's ability to gather and process vast amounts of data in real-time is critical to its operational success. This is achieved through the use of advanced sensors, such as:</w:t>
      </w:r>
    </w:p>
    <w:p>
      <w:pPr>
        <w:pStyle w:val="ListBullet"/>
        <w:spacing w:line="360" w:lineRule="auto"/>
        <w:ind w:left="720"/>
        <w:jc w:val="both"/>
      </w:pPr>
      <w:r>
        <w:rPr>
          <w:rFonts w:ascii="Times New Roman" w:hAnsi="Times New Roman"/>
          <w:b/>
          <w:sz w:val="24"/>
        </w:rPr>
        <w:t>Radar Systems:</w:t>
      </w:r>
      <w:r>
        <w:rPr>
          <w:rFonts w:ascii="Times New Roman" w:hAnsi="Times New Roman"/>
          <w:sz w:val="24"/>
        </w:rPr>
        <w:t xml:space="preserve"> Providing 360-degree surveillance and detection capabilities to identify and track targets in real-time.</w:t>
      </w:r>
    </w:p>
    <w:p>
      <w:pPr>
        <w:pStyle w:val="ListBullet"/>
        <w:spacing w:line="360" w:lineRule="auto"/>
        <w:ind w:left="720"/>
        <w:jc w:val="both"/>
      </w:pPr>
      <w:r>
        <w:rPr>
          <w:rFonts w:ascii="Times New Roman" w:hAnsi="Times New Roman"/>
          <w:b/>
          <w:sz w:val="24"/>
        </w:rPr>
        <w:t>Electro-Optical Systems:</w:t>
      </w:r>
      <w:r>
        <w:rPr>
          <w:rFonts w:ascii="Times New Roman" w:hAnsi="Times New Roman"/>
          <w:sz w:val="24"/>
        </w:rPr>
        <w:t xml:space="preserve"> Utilizing advanced cameras and sensors to gather visual intelligence and detect targets in various environments.</w:t>
      </w:r>
    </w:p>
    <w:p>
      <w:pPr>
        <w:pStyle w:val="ListBullet"/>
        <w:spacing w:line="360" w:lineRule="auto"/>
        <w:ind w:left="720"/>
        <w:jc w:val="both"/>
      </w:pPr>
      <w:r>
        <w:rPr>
          <w:rFonts w:ascii="Times New Roman" w:hAnsi="Times New Roman"/>
          <w:b/>
          <w:sz w:val="24"/>
        </w:rPr>
        <w:t>Acoustic Sensors:</w:t>
      </w:r>
      <w:r>
        <w:rPr>
          <w:rFonts w:ascii="Times New Roman" w:hAnsi="Times New Roman"/>
          <w:sz w:val="24"/>
        </w:rPr>
        <w:t xml:space="preserve"> Detecting and locating targets through sound waves, providing critical information on enemy movements.</w:t>
      </w:r>
    </w:p>
    <w:p>
      <w:pPr>
        <w:spacing w:line="360" w:lineRule="auto"/>
        <w:jc w:val="both"/>
      </w:pPr>
      <w:r>
        <w:rPr>
          <w:rFonts w:ascii="Times New Roman" w:hAnsi="Times New Roman"/>
          <w:sz w:val="24"/>
        </w:rPr>
        <w:t>These sensors feed into advanced command and control systems, enabling the army to:</w:t>
      </w:r>
    </w:p>
    <w:p>
      <w:pPr>
        <w:pStyle w:val="ListBullet"/>
        <w:spacing w:line="360" w:lineRule="auto"/>
        <w:ind w:left="720"/>
        <w:jc w:val="both"/>
      </w:pPr>
      <w:r>
        <w:rPr>
          <w:rFonts w:ascii="Times New Roman" w:hAnsi="Times New Roman"/>
          <w:b/>
          <w:sz w:val="24"/>
        </w:rPr>
        <w:t>Fusion of Intelligence:</w:t>
      </w:r>
      <w:r>
        <w:rPr>
          <w:rFonts w:ascii="Times New Roman" w:hAnsi="Times New Roman"/>
          <w:sz w:val="24"/>
        </w:rPr>
        <w:t xml:space="preserve"> Combine data from various sources to create a comprehensive and accurate picture of the battlefield.</w:t>
      </w:r>
    </w:p>
    <w:p>
      <w:pPr>
        <w:pStyle w:val="ListBullet"/>
        <w:spacing w:line="360" w:lineRule="auto"/>
        <w:ind w:left="720"/>
        <w:jc w:val="both"/>
      </w:pPr>
      <w:r>
        <w:rPr>
          <w:rFonts w:ascii="Times New Roman" w:hAnsi="Times New Roman"/>
          <w:b/>
          <w:sz w:val="24"/>
        </w:rPr>
        <w:t>Real-time Targeting:</w:t>
      </w:r>
      <w:r>
        <w:rPr>
          <w:rFonts w:ascii="Times New Roman" w:hAnsi="Times New Roman"/>
          <w:sz w:val="24"/>
        </w:rPr>
        <w:t xml:space="preserve"> Identify and prioritize targets in real-time, enabling rapid response and engagement.</w:t>
      </w:r>
    </w:p>
    <w:p>
      <w:pPr>
        <w:spacing w:before="240" w:after="120" w:line="360" w:lineRule="auto"/>
        <w:jc w:val="both"/>
      </w:pPr>
      <w:r>
        <w:rPr>
          <w:rFonts w:ascii="Times New Roman" w:hAnsi="Times New Roman"/>
          <w:b/>
          <w:sz w:val="24"/>
        </w:rPr>
        <w:t>Precision Strike</w:t>
      </w:r>
    </w:p>
    <w:p>
      <w:pPr>
        <w:spacing w:line="360" w:lineRule="auto"/>
        <w:jc w:val="both"/>
      </w:pPr>
      <w:r>
        <w:rPr>
          <w:rFonts w:ascii="Times New Roman" w:hAnsi="Times New Roman"/>
          <w:sz w:val="24"/>
        </w:rPr>
        <w:t>The army's precision strike capabilities are designed to deliver accurate and effective firepower, using advanced sensors and guidance systems. This includes:</w:t>
      </w:r>
    </w:p>
    <w:p>
      <w:pPr>
        <w:pStyle w:val="ListBullet"/>
        <w:spacing w:line="360" w:lineRule="auto"/>
        <w:ind w:left="720"/>
        <w:jc w:val="both"/>
      </w:pPr>
      <w:r>
        <w:rPr>
          <w:rFonts w:ascii="Times New Roman" w:hAnsi="Times New Roman"/>
          <w:b/>
          <w:sz w:val="24"/>
        </w:rPr>
        <w:t>Guided Munitions:</w:t>
      </w:r>
      <w:r>
        <w:rPr>
          <w:rFonts w:ascii="Times New Roman" w:hAnsi="Times New Roman"/>
          <w:sz w:val="24"/>
        </w:rPr>
        <w:t xml:space="preserve"> Utilizing GPS, laser, and infrared guidance systems to ensure precision targeting and minimize collateral damage.</w:t>
      </w:r>
    </w:p>
    <w:p>
      <w:pPr>
        <w:pStyle w:val="ListBullet"/>
        <w:spacing w:line="360" w:lineRule="auto"/>
        <w:ind w:left="720"/>
        <w:jc w:val="both"/>
      </w:pPr>
      <w:r>
        <w:rPr>
          <w:rFonts w:ascii="Times New Roman" w:hAnsi="Times New Roman"/>
          <w:b/>
          <w:sz w:val="24"/>
        </w:rPr>
        <w:t>Advanced Fire Control Systems:</w:t>
      </w:r>
      <w:r>
        <w:rPr>
          <w:rFonts w:ascii="Times New Roman" w:hAnsi="Times New Roman"/>
          <w:sz w:val="24"/>
        </w:rPr>
        <w:t xml:space="preserve"> Integrating sensors, command and control systems, and fire control systems to provide accurate and rapid targeting.</w:t>
      </w:r>
    </w:p>
    <w:p>
      <w:pPr>
        <w:pStyle w:val="ListBullet"/>
        <w:spacing w:line="360" w:lineRule="auto"/>
        <w:ind w:left="720"/>
        <w:jc w:val="both"/>
      </w:pPr>
      <w:r>
        <w:rPr>
          <w:rFonts w:ascii="Times New Roman" w:hAnsi="Times New Roman"/>
          <w:b/>
          <w:sz w:val="24"/>
        </w:rPr>
        <w:t>Network-Centric Warfare:</w:t>
      </w:r>
      <w:r>
        <w:rPr>
          <w:rFonts w:ascii="Times New Roman" w:hAnsi="Times New Roman"/>
          <w:sz w:val="24"/>
        </w:rPr>
        <w:t xml:space="preserve"> Enabling real-time communication and coordination between units, enhancing situational awareness and response times.</w:t>
      </w:r>
    </w:p>
    <w:p>
      <w:pPr>
        <w:spacing w:before="240" w:after="120" w:line="360" w:lineRule="auto"/>
        <w:jc w:val="both"/>
      </w:pPr>
      <w:r>
        <w:rPr>
          <w:rFonts w:ascii="Times New Roman" w:hAnsi="Times New Roman"/>
          <w:b/>
          <w:sz w:val="24"/>
        </w:rPr>
        <w:t>Autonomous Systems</w:t>
      </w:r>
    </w:p>
    <w:p>
      <w:pPr>
        <w:spacing w:line="360" w:lineRule="auto"/>
        <w:jc w:val="both"/>
      </w:pPr>
      <w:r>
        <w:rPr>
          <w:rFonts w:ascii="Times New Roman" w:hAnsi="Times New Roman"/>
          <w:sz w:val="24"/>
        </w:rPr>
        <w:t>The army's unmanned systems, including UAVs, UGVs, and other autonomous systems, play a critical role in enhancing situational awareness and operational effectiveness. These systems:</w:t>
      </w:r>
    </w:p>
    <w:p>
      <w:pPr>
        <w:pStyle w:val="ListBullet"/>
        <w:spacing w:line="360" w:lineRule="auto"/>
        <w:ind w:left="720"/>
        <w:jc w:val="both"/>
      </w:pPr>
      <w:r>
        <w:rPr>
          <w:rFonts w:ascii="Times New Roman" w:hAnsi="Times New Roman"/>
          <w:b/>
          <w:sz w:val="24"/>
        </w:rPr>
        <w:t>Enhance Reconnaissance:</w:t>
      </w:r>
      <w:r>
        <w:rPr>
          <w:rFonts w:ascii="Times New Roman" w:hAnsi="Times New Roman"/>
          <w:sz w:val="24"/>
        </w:rPr>
        <w:t xml:space="preserve"> Providing real-time intelligence, surveillance, and reconnaissance (ISR) capabilities to support battlefield operations.</w:t>
      </w:r>
    </w:p>
    <w:p>
      <w:pPr>
        <w:pStyle w:val="ListBullet"/>
        <w:spacing w:line="360" w:lineRule="auto"/>
        <w:ind w:left="720"/>
        <w:jc w:val="both"/>
      </w:pPr>
      <w:r>
        <w:rPr>
          <w:rFonts w:ascii="Times New Roman" w:hAnsi="Times New Roman"/>
          <w:b/>
          <w:sz w:val="24"/>
        </w:rPr>
        <w:t>Improve Force Protection:</w:t>
      </w:r>
      <w:r>
        <w:rPr>
          <w:rFonts w:ascii="Times New Roman" w:hAnsi="Times New Roman"/>
          <w:sz w:val="24"/>
        </w:rPr>
        <w:t xml:space="preserve"> Conducting tasks such as route clearance, explosive ordinance disposal, and combat support to reduce risk to personnel.</w:t>
      </w:r>
    </w:p>
    <w:p>
      <w:pPr>
        <w:pStyle w:val="ListBullet"/>
        <w:spacing w:line="360" w:lineRule="auto"/>
        <w:ind w:left="720"/>
        <w:jc w:val="both"/>
      </w:pPr>
      <w:r>
        <w:rPr>
          <w:rFonts w:ascii="Times New Roman" w:hAnsi="Times New Roman"/>
          <w:b/>
          <w:sz w:val="24"/>
        </w:rPr>
        <w:t>Augment Decision-Making:</w:t>
      </w:r>
      <w:r>
        <w:rPr>
          <w:rFonts w:ascii="Times New Roman" w:hAnsi="Times New Roman"/>
          <w:sz w:val="24"/>
        </w:rPr>
        <w:t xml:space="preserve"> Feeding into command and control systems to provide critical information and enhance decision-making.</w:t>
      </w:r>
    </w:p>
    <w:p>
      <w:pPr>
        <w:spacing w:before="240" w:after="120" w:line="360" w:lineRule="auto"/>
        <w:jc w:val="both"/>
      </w:pPr>
      <w:r>
        <w:rPr>
          <w:rFonts w:ascii="Times New Roman" w:hAnsi="Times New Roman"/>
          <w:b/>
          <w:sz w:val="28"/>
        </w:rPr>
        <w:t>1.4 System Components and Integration</w:t>
      </w:r>
    </w:p>
    <w:p>
      <w:pPr>
        <w:spacing w:line="360" w:lineRule="auto"/>
        <w:jc w:val="both"/>
      </w:pPr>
      <w:r>
        <w:rPr>
          <w:rFonts w:ascii="Times New Roman" w:hAnsi="Times New Roman"/>
          <w:sz w:val="24"/>
        </w:rPr>
        <w:t>The Army's situational awareness and operational effectiveness enhancement systems comprise several key components that work in tandem to provide a comprehensive solution. These components are integrated to ensure seamless data exchange and real-time information dissemination.</w:t>
      </w:r>
    </w:p>
    <w:p>
      <w:pPr>
        <w:spacing w:before="240" w:after="120" w:line="360" w:lineRule="auto"/>
        <w:jc w:val="both"/>
      </w:pPr>
      <w:r>
        <w:rPr>
          <w:rFonts w:ascii="Times New Roman" w:hAnsi="Times New Roman"/>
          <w:b/>
          <w:sz w:val="24"/>
        </w:rPr>
        <w:t>Sensors and Data Collection</w:t>
      </w:r>
    </w:p>
    <w:p>
      <w:pPr>
        <w:pStyle w:val="ListBullet"/>
        <w:spacing w:line="360" w:lineRule="auto"/>
        <w:ind w:left="720"/>
        <w:jc w:val="both"/>
      </w:pPr>
      <w:r>
        <w:rPr>
          <w:rFonts w:ascii="Times New Roman" w:hAnsi="Times New Roman"/>
          <w:b/>
          <w:sz w:val="24"/>
        </w:rPr>
        <w:t>Sensor Nodes:</w:t>
      </w:r>
      <w:r>
        <w:rPr>
          <w:rFonts w:ascii="Times New Roman" w:hAnsi="Times New Roman"/>
          <w:sz w:val="24"/>
        </w:rPr>
        <w:t xml:space="preserve"> Strategically deployed to gather data on environmental and battlefield conditions, these nodes transmit real-time information to the command center.</w:t>
      </w:r>
    </w:p>
    <w:p>
      <w:pPr>
        <w:pStyle w:val="ListBullet"/>
        <w:spacing w:line="360" w:lineRule="auto"/>
        <w:ind w:left="720"/>
        <w:jc w:val="both"/>
      </w:pPr>
      <w:r>
        <w:rPr>
          <w:rFonts w:ascii="Times New Roman" w:hAnsi="Times New Roman"/>
          <w:b/>
          <w:sz w:val="24"/>
        </w:rPr>
        <w:t>Unmanned Aerial Vehicles (UAVs):</w:t>
      </w:r>
      <w:r>
        <w:rPr>
          <w:rFonts w:ascii="Times New Roman" w:hAnsi="Times New Roman"/>
          <w:sz w:val="24"/>
        </w:rPr>
        <w:t xml:space="preserve"> Equipped with advanced sensors, UAVs provide aerial surveillance and reconnaissance capabilities, feeding into the system's ISR component.</w:t>
      </w:r>
    </w:p>
    <w:p>
      <w:pPr>
        <w:pStyle w:val="ListBullet"/>
        <w:spacing w:line="360" w:lineRule="auto"/>
        <w:ind w:left="720"/>
        <w:jc w:val="both"/>
      </w:pPr>
      <w:r>
        <w:rPr>
          <w:rFonts w:ascii="Times New Roman" w:hAnsi="Times New Roman"/>
          <w:b/>
          <w:sz w:val="24"/>
        </w:rPr>
        <w:t>Ground-Based Sensors:</w:t>
      </w:r>
      <w:r>
        <w:rPr>
          <w:rFonts w:ascii="Times New Roman" w:hAnsi="Times New Roman"/>
          <w:sz w:val="24"/>
        </w:rPr>
        <w:t xml:space="preserve"> Stationary and mobile sensors are used to monitor terrain, detect potential threats, and track friendly forces.</w:t>
      </w:r>
    </w:p>
    <w:p>
      <w:pPr>
        <w:spacing w:before="240" w:after="120" w:line="360" w:lineRule="auto"/>
        <w:jc w:val="both"/>
      </w:pPr>
      <w:r>
        <w:rPr>
          <w:rFonts w:ascii="Times New Roman" w:hAnsi="Times New Roman"/>
          <w:b/>
          <w:sz w:val="24"/>
        </w:rPr>
        <w:t>Data Processing and Analysis</w:t>
      </w:r>
    </w:p>
    <w:p>
      <w:pPr>
        <w:pStyle w:val="ListBullet"/>
        <w:spacing w:line="360" w:lineRule="auto"/>
        <w:ind w:left="720"/>
        <w:jc w:val="both"/>
      </w:pPr>
      <w:r>
        <w:rPr>
          <w:rFonts w:ascii="Times New Roman" w:hAnsi="Times New Roman"/>
          <w:b/>
          <w:sz w:val="24"/>
        </w:rPr>
        <w:t>Cloud-Based Infrastructure:</w:t>
      </w:r>
      <w:r>
        <w:rPr>
          <w:rFonts w:ascii="Times New Roman" w:hAnsi="Times New Roman"/>
          <w:sz w:val="24"/>
        </w:rPr>
        <w:t xml:space="preserve"> A scalable and secure cloud platform processes and analyzes the vast amounts of data generated by the sensor nodes and UAVs, providing real-time insights and alerts.</w:t>
      </w:r>
    </w:p>
    <w:p>
      <w:pPr>
        <w:pStyle w:val="ListBullet"/>
        <w:spacing w:line="360" w:lineRule="auto"/>
        <w:ind w:left="720"/>
        <w:jc w:val="both"/>
      </w:pPr>
      <w:r>
        <w:rPr>
          <w:rFonts w:ascii="Times New Roman" w:hAnsi="Times New Roman"/>
          <w:b/>
          <w:sz w:val="24"/>
        </w:rPr>
        <w:t>Advanced Analytics:</w:t>
      </w:r>
      <w:r>
        <w:rPr>
          <w:rFonts w:ascii="Times New Roman" w:hAnsi="Times New Roman"/>
          <w:sz w:val="24"/>
        </w:rPr>
        <w:t xml:space="preserve"> Machine learning algorithms and data visualization tools are employed to identify patterns, trends, and anomalies, enabling informed decision-making.</w:t>
      </w:r>
    </w:p>
    <w:p>
      <w:pPr>
        <w:pStyle w:val="ListBullet"/>
        <w:spacing w:line="360" w:lineRule="auto"/>
        <w:ind w:left="720"/>
        <w:jc w:val="both"/>
      </w:pPr>
      <w:r>
        <w:rPr>
          <w:rFonts w:ascii="Times New Roman" w:hAnsi="Times New Roman"/>
          <w:b/>
          <w:sz w:val="24"/>
        </w:rPr>
        <w:t>Data Fusion:</w:t>
      </w:r>
      <w:r>
        <w:rPr>
          <w:rFonts w:ascii="Times New Roman" w:hAnsi="Times New Roman"/>
          <w:sz w:val="24"/>
        </w:rPr>
        <w:t xml:space="preserve"> The system integrates data from various sources, including GPS, communication networks, and other sensors, to create a comprehensive operational picture.</w:t>
      </w:r>
    </w:p>
    <w:p>
      <w:pPr>
        <w:spacing w:before="240" w:after="120" w:line="360" w:lineRule="auto"/>
        <w:jc w:val="both"/>
      </w:pPr>
      <w:r>
        <w:rPr>
          <w:rFonts w:ascii="Times New Roman" w:hAnsi="Times New Roman"/>
          <w:b/>
          <w:sz w:val="24"/>
        </w:rPr>
        <w:t>Communication and Dissemination</w:t>
      </w:r>
    </w:p>
    <w:p>
      <w:pPr>
        <w:pStyle w:val="ListBullet"/>
        <w:spacing w:line="360" w:lineRule="auto"/>
        <w:ind w:left="720"/>
        <w:jc w:val="both"/>
      </w:pPr>
      <w:r>
        <w:rPr>
          <w:rFonts w:ascii="Times New Roman" w:hAnsi="Times New Roman"/>
          <w:b/>
          <w:sz w:val="24"/>
        </w:rPr>
        <w:t>Secure Communication Networks:</w:t>
      </w:r>
      <w:r>
        <w:rPr>
          <w:rFonts w:ascii="Times New Roman" w:hAnsi="Times New Roman"/>
          <w:sz w:val="24"/>
        </w:rPr>
        <w:t xml:space="preserve"> Encrypted and resilient communication networks ensure the secure transmission of critical information between command centers, troops, and other stakeholders.</w:t>
      </w:r>
    </w:p>
    <w:p>
      <w:pPr>
        <w:pStyle w:val="ListBullet"/>
        <w:spacing w:line="360" w:lineRule="auto"/>
        <w:ind w:left="720"/>
        <w:jc w:val="both"/>
      </w:pPr>
      <w:r>
        <w:rPr>
          <w:rFonts w:ascii="Times New Roman" w:hAnsi="Times New Roman"/>
          <w:b/>
          <w:sz w:val="24"/>
        </w:rPr>
        <w:t>Real-Time Visualization:</w:t>
      </w:r>
      <w:r>
        <w:rPr>
          <w:rFonts w:ascii="Times New Roman" w:hAnsi="Times New Roman"/>
          <w:sz w:val="24"/>
        </w:rPr>
        <w:t xml:space="preserve"> The system provides real-time visualization of the battlefield, enabling commanders to make informed decisions and respond to emerging situations.</w:t>
      </w:r>
    </w:p>
    <w:p>
      <w:pPr>
        <w:pStyle w:val="ListBullet"/>
        <w:spacing w:line="360" w:lineRule="auto"/>
        <w:ind w:left="720"/>
        <w:jc w:val="both"/>
      </w:pPr>
      <w:r>
        <w:rPr>
          <w:rFonts w:ascii="Times New Roman" w:hAnsi="Times New Roman"/>
          <w:b/>
          <w:sz w:val="24"/>
        </w:rPr>
        <w:t>Decision Support Tools:</w:t>
      </w:r>
      <w:r>
        <w:rPr>
          <w:rFonts w:ascii="Times New Roman" w:hAnsi="Times New Roman"/>
          <w:sz w:val="24"/>
        </w:rPr>
        <w:t xml:space="preserve"> The system offers decision support tools, including predictive analytics and scenario planning, to aid in the decision-making process.</w:t>
      </w:r>
    </w:p>
    <w:p>
      <w:pPr>
        <w:spacing w:before="240" w:after="120" w:line="360" w:lineRule="auto"/>
        <w:jc w:val="both"/>
      </w:pPr>
      <w:r>
        <w:rPr>
          <w:rFonts w:ascii="Times New Roman" w:hAnsi="Times New Roman"/>
          <w:b/>
          <w:sz w:val="28"/>
        </w:rPr>
        <w:t>1.5 System Integration and Interoperability</w:t>
      </w:r>
    </w:p>
    <w:p>
      <w:pPr>
        <w:spacing w:line="360" w:lineRule="auto"/>
        <w:jc w:val="both"/>
      </w:pPr>
      <w:r>
        <w:rPr>
          <w:rFonts w:ascii="Times New Roman" w:hAnsi="Times New Roman"/>
          <w:sz w:val="24"/>
        </w:rPr>
        <w:t>The Army's communication system is designed to integrate seamlessly with existing military infrastructure, ensuring interoperability between various branches and units. This section discusses the system's integration with other military systems and its ability to facilitate communication between different stakeholders.</w:t>
      </w:r>
    </w:p>
    <w:p>
      <w:pPr>
        <w:spacing w:before="240" w:after="120" w:line="360" w:lineRule="auto"/>
        <w:jc w:val="both"/>
      </w:pPr>
      <w:r>
        <w:rPr>
          <w:rFonts w:ascii="Times New Roman" w:hAnsi="Times New Roman"/>
          <w:b/>
          <w:sz w:val="24"/>
        </w:rPr>
        <w:t>System Interfaces</w:t>
      </w:r>
    </w:p>
    <w:p>
      <w:pPr>
        <w:spacing w:line="360" w:lineRule="auto"/>
        <w:jc w:val="both"/>
      </w:pPr>
      <w:r>
        <w:rPr>
          <w:rFonts w:ascii="Times New Roman" w:hAnsi="Times New Roman"/>
          <w:sz w:val="24"/>
        </w:rPr>
        <w:t>The system is designed to interface with various military systems, including:</w:t>
      </w:r>
    </w:p>
    <w:p>
      <w:pPr>
        <w:pStyle w:val="ListBullet"/>
        <w:spacing w:line="360" w:lineRule="auto"/>
        <w:ind w:left="720"/>
        <w:jc w:val="both"/>
      </w:pPr>
      <w:r>
        <w:rPr>
          <w:rFonts w:ascii="Times New Roman" w:hAnsi="Times New Roman"/>
          <w:b/>
          <w:sz w:val="24"/>
        </w:rPr>
        <w:t>Command and Control (C2) Systems:</w:t>
      </w:r>
      <w:r>
        <w:rPr>
          <w:rFonts w:ascii="Times New Roman" w:hAnsi="Times New Roman"/>
          <w:sz w:val="24"/>
        </w:rPr>
        <w:t xml:space="preserve"> The system integrates with C2 systems to provide real-time situational awareness and enable commanders to make informed decisions.</w:t>
      </w:r>
    </w:p>
    <w:p>
      <w:pPr>
        <w:pStyle w:val="ListBullet"/>
        <w:spacing w:line="360" w:lineRule="auto"/>
        <w:ind w:left="720"/>
        <w:jc w:val="both"/>
      </w:pPr>
      <w:r>
        <w:rPr>
          <w:rFonts w:ascii="Times New Roman" w:hAnsi="Times New Roman"/>
          <w:b/>
          <w:sz w:val="24"/>
        </w:rPr>
        <w:t>Intelligence, Surveillance, and Reconnaissance (ISR) Systems:</w:t>
      </w:r>
      <w:r>
        <w:rPr>
          <w:rFonts w:ascii="Times New Roman" w:hAnsi="Times New Roman"/>
          <w:sz w:val="24"/>
        </w:rPr>
        <w:t xml:space="preserve"> The system interfaces with ISR systems to provide critical battlefield intelligence and enhance situational awareness.</w:t>
      </w:r>
    </w:p>
    <w:p>
      <w:pPr>
        <w:pStyle w:val="ListBullet"/>
        <w:spacing w:line="360" w:lineRule="auto"/>
        <w:ind w:left="720"/>
        <w:jc w:val="both"/>
      </w:pPr>
      <w:r>
        <w:rPr>
          <w:rFonts w:ascii="Times New Roman" w:hAnsi="Times New Roman"/>
          <w:b/>
          <w:sz w:val="24"/>
        </w:rPr>
        <w:t>Logistics and Supply Chain Management Systems:</w:t>
      </w:r>
      <w:r>
        <w:rPr>
          <w:rFonts w:ascii="Times New Roman" w:hAnsi="Times New Roman"/>
          <w:sz w:val="24"/>
        </w:rPr>
        <w:t xml:space="preserve"> The system integrates with logistics and supply chain management systems to facilitate the efficient allocation of resources and supplies.</w:t>
      </w:r>
    </w:p>
    <w:p>
      <w:pPr>
        <w:spacing w:before="240" w:after="120" w:line="360" w:lineRule="auto"/>
        <w:jc w:val="both"/>
      </w:pPr>
      <w:r>
        <w:rPr>
          <w:rFonts w:ascii="Times New Roman" w:hAnsi="Times New Roman"/>
          <w:b/>
          <w:sz w:val="24"/>
        </w:rPr>
        <w:t>Interoperability</w:t>
      </w:r>
    </w:p>
    <w:p>
      <w:pPr>
        <w:spacing w:line="360" w:lineRule="auto"/>
        <w:jc w:val="both"/>
      </w:pPr>
      <w:r>
        <w:rPr>
          <w:rFonts w:ascii="Times New Roman" w:hAnsi="Times New Roman"/>
          <w:sz w:val="24"/>
        </w:rPr>
        <w:t>The system ensures interoperability between different branches and units through the use of standardized communication protocols and data formats. This enables seamless communication and information sharing between:</w:t>
      </w:r>
    </w:p>
    <w:p>
      <w:pPr>
        <w:pStyle w:val="ListBullet"/>
        <w:spacing w:line="360" w:lineRule="auto"/>
        <w:ind w:left="720"/>
        <w:jc w:val="both"/>
      </w:pPr>
      <w:r>
        <w:rPr>
          <w:rFonts w:ascii="Times New Roman" w:hAnsi="Times New Roman"/>
          <w:b/>
          <w:sz w:val="24"/>
        </w:rPr>
        <w:t>Joint Task Force (JTF) Components:</w:t>
      </w:r>
      <w:r>
        <w:rPr>
          <w:rFonts w:ascii="Times New Roman" w:hAnsi="Times New Roman"/>
          <w:sz w:val="24"/>
        </w:rPr>
        <w:t xml:space="preserve"> The system facilitates communication between JTF components, including air, land, and sea units.</w:t>
      </w:r>
    </w:p>
    <w:p>
      <w:pPr>
        <w:pStyle w:val="ListBullet"/>
        <w:spacing w:line="360" w:lineRule="auto"/>
        <w:ind w:left="720"/>
        <w:jc w:val="both"/>
      </w:pPr>
      <w:r>
        <w:rPr>
          <w:rFonts w:ascii="Times New Roman" w:hAnsi="Times New Roman"/>
          <w:b/>
          <w:sz w:val="24"/>
        </w:rPr>
        <w:t>Coalition Forces:</w:t>
      </w:r>
      <w:r>
        <w:rPr>
          <w:rFonts w:ascii="Times New Roman" w:hAnsi="Times New Roman"/>
          <w:sz w:val="24"/>
        </w:rPr>
        <w:t xml:space="preserve"> The system enables communication and information sharing between coalition forces, ensuring a unified response to emerging situations.</w:t>
      </w:r>
    </w:p>
    <w:p>
      <w:pPr>
        <w:pStyle w:val="ListBullet"/>
        <w:spacing w:line="360" w:lineRule="auto"/>
        <w:ind w:left="720"/>
        <w:jc w:val="both"/>
      </w:pPr>
      <w:r>
        <w:rPr>
          <w:rFonts w:ascii="Times New Roman" w:hAnsi="Times New Roman"/>
          <w:b/>
          <w:sz w:val="24"/>
        </w:rPr>
        <w:t>Civilian Agencies:</w:t>
      </w:r>
      <w:r>
        <w:rPr>
          <w:rFonts w:ascii="Times New Roman" w:hAnsi="Times New Roman"/>
          <w:sz w:val="24"/>
        </w:rPr>
        <w:t xml:space="preserve"> The system integrates with civilian agencies, such as emergency responders and humanitarian organizations, to facilitate coordination and response efforts.</w:t>
      </w:r>
    </w:p>
    <w:p>
      <w:pPr>
        <w:spacing w:before="240" w:after="120" w:line="360" w:lineRule="auto"/>
        <w:jc w:val="both"/>
      </w:pPr>
      <w:r>
        <w:rPr>
          <w:rFonts w:ascii="Times New Roman" w:hAnsi="Times New Roman"/>
          <w:b/>
          <w:sz w:val="24"/>
        </w:rPr>
        <w:t>Data Exchange Standards</w:t>
      </w:r>
    </w:p>
    <w:p>
      <w:pPr>
        <w:spacing w:line="360" w:lineRule="auto"/>
        <w:jc w:val="both"/>
      </w:pPr>
      <w:r>
        <w:rPr>
          <w:rFonts w:ascii="Times New Roman" w:hAnsi="Times New Roman"/>
          <w:sz w:val="24"/>
        </w:rPr>
        <w:t>The system utilizes standardized data exchange formats to ensure seamless communication and information sharing between different stakeholders. These standards include:</w:t>
      </w:r>
    </w:p>
    <w:p>
      <w:pPr>
        <w:pStyle w:val="ListBullet"/>
        <w:spacing w:line="360" w:lineRule="auto"/>
        <w:ind w:left="720"/>
        <w:jc w:val="both"/>
      </w:pPr>
      <w:r>
        <w:rPr>
          <w:rFonts w:ascii="Times New Roman" w:hAnsi="Times New Roman"/>
          <w:b/>
          <w:sz w:val="24"/>
        </w:rPr>
        <w:t>XML-Based Data Formats:</w:t>
      </w:r>
      <w:r>
        <w:rPr>
          <w:rFonts w:ascii="Times New Roman" w:hAnsi="Times New Roman"/>
          <w:sz w:val="24"/>
        </w:rPr>
        <w:t xml:space="preserve"> The system uses XML-based data formats to facilitate the exchange of structured data between different systems and stakeholders.</w:t>
      </w:r>
    </w:p>
    <w:p>
      <w:pPr>
        <w:pStyle w:val="ListBullet"/>
        <w:spacing w:line="360" w:lineRule="auto"/>
        <w:ind w:left="720"/>
        <w:jc w:val="both"/>
      </w:pPr>
      <w:r>
        <w:rPr>
          <w:rFonts w:ascii="Times New Roman" w:hAnsi="Times New Roman"/>
          <w:b/>
          <w:sz w:val="24"/>
        </w:rPr>
        <w:t>API-Based Integration:</w:t>
      </w:r>
      <w:r>
        <w:rPr>
          <w:rFonts w:ascii="Times New Roman" w:hAnsi="Times New Roman"/>
          <w:sz w:val="24"/>
        </w:rPr>
        <w:t xml:space="preserve"> The system provides API-based integration to enable real-time data exchange and synchronization between different systems.</w:t>
      </w:r>
    </w:p>
    <w:p>
      <w:pPr>
        <w:spacing w:before="240" w:after="120" w:line="360" w:lineRule="auto"/>
        <w:jc w:val="both"/>
      </w:pPr>
      <w:r>
        <w:rPr>
          <w:rFonts w:ascii="Times New Roman" w:hAnsi="Times New Roman"/>
          <w:b/>
          <w:sz w:val="24"/>
        </w:rPr>
        <w:t>Security Considerations</w:t>
      </w:r>
    </w:p>
    <w:p>
      <w:pPr>
        <w:spacing w:line="360" w:lineRule="auto"/>
        <w:jc w:val="both"/>
      </w:pPr>
      <w:r>
        <w:rPr>
          <w:rFonts w:ascii="Times New Roman" w:hAnsi="Times New Roman"/>
          <w:sz w:val="24"/>
        </w:rPr>
        <w:t>The system's integration and interoperability features are designed with security in mind. The system incorporates robust security measures to ensure the secure exchange of sensitive information, including:</w:t>
      </w:r>
    </w:p>
    <w:p>
      <w:pPr>
        <w:pStyle w:val="ListBullet"/>
        <w:spacing w:line="360" w:lineRule="auto"/>
        <w:ind w:left="720"/>
        <w:jc w:val="both"/>
      </w:pPr>
      <w:r>
        <w:rPr>
          <w:rFonts w:ascii="Times New Roman" w:hAnsi="Times New Roman"/>
          <w:b/>
          <w:sz w:val="24"/>
        </w:rPr>
        <w:t>Encryption:</w:t>
      </w:r>
      <w:r>
        <w:rPr>
          <w:rFonts w:ascii="Times New Roman" w:hAnsi="Times New Roman"/>
          <w:sz w:val="24"/>
        </w:rPr>
        <w:t xml:space="preserve"> The system uses advanced encryption protocols to protect data in transit and at rest.</w:t>
      </w:r>
    </w:p>
    <w:p>
      <w:pPr>
        <w:pStyle w:val="ListBullet"/>
        <w:spacing w:line="360" w:lineRule="auto"/>
        <w:ind w:left="720"/>
        <w:jc w:val="both"/>
      </w:pPr>
      <w:r>
        <w:rPr>
          <w:rFonts w:ascii="Times New Roman" w:hAnsi="Times New Roman"/>
          <w:b/>
          <w:sz w:val="24"/>
        </w:rPr>
        <w:t>Access Control:</w:t>
      </w:r>
      <w:r>
        <w:rPr>
          <w:rFonts w:ascii="Times New Roman" w:hAnsi="Times New Roman"/>
          <w:sz w:val="24"/>
        </w:rPr>
        <w:t xml:space="preserve"> The system implements strict access controls to ensure that only authorized personnel have access to sensitive information.</w:t>
      </w:r>
    </w:p>
    <w:p>
      <w:pPr>
        <w:pStyle w:val="ListBullet"/>
        <w:spacing w:line="360" w:lineRule="auto"/>
        <w:ind w:left="720"/>
        <w:jc w:val="both"/>
      </w:pPr>
      <w:r>
        <w:rPr>
          <w:rFonts w:ascii="Times New Roman" w:hAnsi="Times New Roman"/>
          <w:b/>
          <w:sz w:val="24"/>
        </w:rPr>
        <w:t>Intrusion Detection and Prevention:</w:t>
      </w:r>
      <w:r>
        <w:rPr>
          <w:rFonts w:ascii="Times New Roman" w:hAnsi="Times New Roman"/>
          <w:sz w:val="24"/>
        </w:rPr>
        <w:t xml:space="preserve"> The system includes intrusion detection and prevention systems to identify and respond to potential security threats.</w:t>
      </w:r>
    </w:p>
    <w:p>
      <w:r>
        <w:br w:type="page"/>
      </w:r>
    </w:p>
    <w:p>
      <w:pPr>
        <w:spacing w:line="360" w:lineRule="auto"/>
        <w:jc w:val="center"/>
      </w:pPr>
      <w:r>
        <w:rPr>
          <w:rFonts w:ascii="Times New Roman" w:hAnsi="Times New Roman"/>
          <w:b/>
          <w:sz w:val="32"/>
        </w:rPr>
        <w:t>CHAPTER 2. LITERATURE REVIEW/BACKGROUND STUDY</w:t>
      </w:r>
    </w:p>
    <w:p>
      <w:pPr>
        <w:spacing w:before="240" w:after="120" w:line="360" w:lineRule="auto"/>
        <w:jc w:val="both"/>
      </w:pPr>
      <w:r>
        <w:rPr>
          <w:rFonts w:ascii="Times New Roman" w:hAnsi="Times New Roman"/>
          <w:b/>
          <w:sz w:val="28"/>
        </w:rPr>
        <w:t>2.1 Army Communication Network Architecture</w:t>
      </w:r>
    </w:p>
    <w:p>
      <w:pPr>
        <w:spacing w:line="360" w:lineRule="auto"/>
        <w:jc w:val="both"/>
      </w:pPr>
      <w:r>
        <w:rPr>
          <w:rFonts w:ascii="Times New Roman" w:hAnsi="Times New Roman"/>
          <w:sz w:val="24"/>
        </w:rPr>
        <w:t>The Army's communication network is a critical component of its operations, enabling the secure exchange of sensitive information between various units and personnel. The network architecture is designed to provide a robust and reliable communication infrastructure, incorporating advanced security measures to protect against cyber threats.</w:t>
      </w:r>
    </w:p>
    <w:p>
      <w:pPr>
        <w:spacing w:before="240" w:after="120" w:line="360" w:lineRule="auto"/>
        <w:jc w:val="both"/>
      </w:pPr>
      <w:r>
        <w:rPr>
          <w:rFonts w:ascii="Times New Roman" w:hAnsi="Times New Roman"/>
          <w:b/>
          <w:sz w:val="24"/>
        </w:rPr>
        <w:t>Network Topology</w:t>
      </w:r>
    </w:p>
    <w:p>
      <w:pPr>
        <w:spacing w:line="360" w:lineRule="auto"/>
        <w:jc w:val="both"/>
      </w:pPr>
      <w:r>
        <w:rPr>
          <w:rFonts w:ascii="Times New Roman" w:hAnsi="Times New Roman"/>
          <w:sz w:val="24"/>
        </w:rPr>
        <w:t>The Army's communication network is based on a hybrid network topology, combining the benefits of both wired and wireless networks. The network consists of:</w:t>
      </w:r>
    </w:p>
    <w:p>
      <w:pPr>
        <w:pStyle w:val="ListBullet"/>
        <w:spacing w:line="360" w:lineRule="auto"/>
        <w:ind w:left="720"/>
        <w:jc w:val="both"/>
      </w:pPr>
      <w:r>
        <w:rPr>
          <w:rFonts w:ascii="Times New Roman" w:hAnsi="Times New Roman"/>
          <w:b/>
          <w:sz w:val="24"/>
        </w:rPr>
        <w:t>Wide Area Network (WAN):</w:t>
      </w:r>
      <w:r>
        <w:rPr>
          <w:rFonts w:ascii="Times New Roman" w:hAnsi="Times New Roman"/>
          <w:sz w:val="24"/>
        </w:rPr>
        <w:t xml:space="preserve"> A high-speed, wired network that connects major Army bases and headquarters, providing a secure and reliable backbone for communication.</w:t>
      </w:r>
    </w:p>
    <w:p>
      <w:pPr>
        <w:pStyle w:val="ListBullet"/>
        <w:spacing w:line="360" w:lineRule="auto"/>
        <w:ind w:left="720"/>
        <w:jc w:val="both"/>
      </w:pPr>
      <w:r>
        <w:rPr>
          <w:rFonts w:ascii="Times New Roman" w:hAnsi="Times New Roman"/>
          <w:b/>
          <w:sz w:val="24"/>
        </w:rPr>
        <w:t>Local Area Network (LAN):</w:t>
      </w:r>
      <w:r>
        <w:rPr>
          <w:rFonts w:ascii="Times New Roman" w:hAnsi="Times New Roman"/>
          <w:sz w:val="24"/>
        </w:rPr>
        <w:t xml:space="preserve"> A wired network that connects devices within a specific geographic area, such as a base or outpost.</w:t>
      </w:r>
    </w:p>
    <w:p>
      <w:pPr>
        <w:pStyle w:val="ListBullet"/>
        <w:spacing w:line="360" w:lineRule="auto"/>
        <w:ind w:left="720"/>
        <w:jc w:val="both"/>
      </w:pPr>
      <w:r>
        <w:rPr>
          <w:rFonts w:ascii="Times New Roman" w:hAnsi="Times New Roman"/>
          <w:b/>
          <w:sz w:val="24"/>
        </w:rPr>
        <w:t>Wireless Network:</w:t>
      </w:r>
      <w:r>
        <w:rPr>
          <w:rFonts w:ascii="Times New Roman" w:hAnsi="Times New Roman"/>
          <w:sz w:val="24"/>
        </w:rPr>
        <w:t xml:space="preserve"> A wireless network that enables mobile devices to connect to the network, providing flexibility and convenience for personnel in the field.</w:t>
      </w:r>
    </w:p>
    <w:p>
      <w:pPr>
        <w:spacing w:before="240" w:after="120" w:line="360" w:lineRule="auto"/>
        <w:jc w:val="both"/>
      </w:pPr>
      <w:r>
        <w:rPr>
          <w:rFonts w:ascii="Times New Roman" w:hAnsi="Times New Roman"/>
          <w:b/>
          <w:sz w:val="24"/>
        </w:rPr>
        <w:t>Network Components</w:t>
      </w:r>
    </w:p>
    <w:p>
      <w:pPr>
        <w:spacing w:line="360" w:lineRule="auto"/>
        <w:jc w:val="both"/>
      </w:pPr>
      <w:r>
        <w:rPr>
          <w:rFonts w:ascii="Times New Roman" w:hAnsi="Times New Roman"/>
          <w:sz w:val="24"/>
        </w:rPr>
        <w:t>The Army's communication network consists of various components, including:</w:t>
      </w:r>
    </w:p>
    <w:p>
      <w:pPr>
        <w:pStyle w:val="ListBullet"/>
        <w:spacing w:line="360" w:lineRule="auto"/>
        <w:ind w:left="720"/>
        <w:jc w:val="both"/>
      </w:pPr>
      <w:r>
        <w:rPr>
          <w:rFonts w:ascii="Times New Roman" w:hAnsi="Times New Roman"/>
          <w:b/>
          <w:sz w:val="24"/>
        </w:rPr>
        <w:t>Routers:</w:t>
      </w:r>
      <w:r>
        <w:rPr>
          <w:rFonts w:ascii="Times New Roman" w:hAnsi="Times New Roman"/>
          <w:sz w:val="24"/>
        </w:rPr>
        <w:t xml:space="preserve"> High-performance routers that direct traffic and provide network access control.</w:t>
      </w:r>
    </w:p>
    <w:p>
      <w:pPr>
        <w:pStyle w:val="ListBullet"/>
        <w:spacing w:line="360" w:lineRule="auto"/>
        <w:ind w:left="720"/>
        <w:jc w:val="both"/>
      </w:pPr>
      <w:r>
        <w:rPr>
          <w:rFonts w:ascii="Times New Roman" w:hAnsi="Times New Roman"/>
          <w:b/>
          <w:sz w:val="24"/>
        </w:rPr>
        <w:t>Switches:</w:t>
      </w:r>
      <w:r>
        <w:rPr>
          <w:rFonts w:ascii="Times New Roman" w:hAnsi="Times New Roman"/>
          <w:sz w:val="24"/>
        </w:rPr>
        <w:t xml:space="preserve"> High-speed switches that connect devices within a LAN.</w:t>
      </w:r>
    </w:p>
    <w:p>
      <w:pPr>
        <w:pStyle w:val="ListBullet"/>
        <w:spacing w:line="360" w:lineRule="auto"/>
        <w:ind w:left="720"/>
        <w:jc w:val="both"/>
      </w:pPr>
      <w:r>
        <w:rPr>
          <w:rFonts w:ascii="Times New Roman" w:hAnsi="Times New Roman"/>
          <w:b/>
          <w:sz w:val="24"/>
        </w:rPr>
        <w:t>Firewalls:</w:t>
      </w:r>
      <w:r>
        <w:rPr>
          <w:rFonts w:ascii="Times New Roman" w:hAnsi="Times New Roman"/>
          <w:sz w:val="24"/>
        </w:rPr>
        <w:t xml:space="preserve"> Advanced firewalls that protect the network from unauthorized access and cyber threats.</w:t>
      </w:r>
    </w:p>
    <w:p>
      <w:pPr>
        <w:pStyle w:val="ListBullet"/>
        <w:spacing w:line="360" w:lineRule="auto"/>
        <w:ind w:left="720"/>
        <w:jc w:val="both"/>
      </w:pPr>
      <w:r>
        <w:rPr>
          <w:rFonts w:ascii="Times New Roman" w:hAnsi="Times New Roman"/>
          <w:b/>
          <w:sz w:val="24"/>
        </w:rPr>
        <w:t>Servers:</w:t>
      </w:r>
      <w:r>
        <w:rPr>
          <w:rFonts w:ascii="Times New Roman" w:hAnsi="Times New Roman"/>
          <w:sz w:val="24"/>
        </w:rPr>
        <w:t xml:space="preserve"> Secure servers that store and manage sensitive information, including email and file servers.</w:t>
      </w:r>
    </w:p>
    <w:p>
      <w:pPr>
        <w:spacing w:before="240" w:after="120" w:line="360" w:lineRule="auto"/>
        <w:jc w:val="both"/>
      </w:pPr>
      <w:r>
        <w:rPr>
          <w:rFonts w:ascii="Times New Roman" w:hAnsi="Times New Roman"/>
          <w:b/>
          <w:sz w:val="24"/>
        </w:rPr>
        <w:t>Security Measures</w:t>
      </w:r>
    </w:p>
    <w:p>
      <w:pPr>
        <w:spacing w:line="360" w:lineRule="auto"/>
        <w:jc w:val="both"/>
      </w:pPr>
      <w:r>
        <w:rPr>
          <w:rFonts w:ascii="Times New Roman" w:hAnsi="Times New Roman"/>
          <w:sz w:val="24"/>
        </w:rPr>
        <w:t>The Army's communication network incorporates robust security measures to ensure the secure exchange of sensitive information, including:</w:t>
      </w:r>
    </w:p>
    <w:p>
      <w:pPr>
        <w:pStyle w:val="ListBullet"/>
        <w:spacing w:line="360" w:lineRule="auto"/>
        <w:ind w:left="720"/>
        <w:jc w:val="both"/>
      </w:pPr>
      <w:r>
        <w:rPr>
          <w:rFonts w:ascii="Times New Roman" w:hAnsi="Times New Roman"/>
          <w:b/>
          <w:sz w:val="24"/>
        </w:rPr>
        <w:t>Encryption:</w:t>
      </w:r>
      <w:r>
        <w:rPr>
          <w:rFonts w:ascii="Times New Roman" w:hAnsi="Times New Roman"/>
          <w:sz w:val="24"/>
        </w:rPr>
        <w:t xml:space="preserve"> The system uses advanced encryption protocols, such as Advanced Encryption Standard (AES), to protect data in transit and at rest.</w:t>
      </w:r>
    </w:p>
    <w:p>
      <w:pPr>
        <w:pStyle w:val="ListBullet"/>
        <w:spacing w:line="360" w:lineRule="auto"/>
        <w:ind w:left="720"/>
        <w:jc w:val="both"/>
      </w:pPr>
      <w:r>
        <w:rPr>
          <w:rFonts w:ascii="Times New Roman" w:hAnsi="Times New Roman"/>
          <w:b/>
          <w:sz w:val="24"/>
        </w:rPr>
        <w:t>Access Control:</w:t>
      </w:r>
      <w:r>
        <w:rPr>
          <w:rFonts w:ascii="Times New Roman" w:hAnsi="Times New Roman"/>
          <w:sz w:val="24"/>
        </w:rPr>
        <w:t xml:space="preserve"> The system implements strict access controls, including Multi-Factor Authentication (MFA), to ensure that only authorized personnel have access to sensitive information.</w:t>
      </w:r>
    </w:p>
    <w:p>
      <w:pPr>
        <w:pStyle w:val="ListBullet"/>
        <w:spacing w:line="360" w:lineRule="auto"/>
        <w:ind w:left="720"/>
        <w:jc w:val="both"/>
      </w:pPr>
      <w:r>
        <w:rPr>
          <w:rFonts w:ascii="Times New Roman" w:hAnsi="Times New Roman"/>
          <w:b/>
          <w:sz w:val="24"/>
        </w:rPr>
        <w:t>Intrusion Detection and Prevention:</w:t>
      </w:r>
      <w:r>
        <w:rPr>
          <w:rFonts w:ascii="Times New Roman" w:hAnsi="Times New Roman"/>
          <w:sz w:val="24"/>
        </w:rPr>
        <w:t xml:space="preserve"> The system includes intrusion detection and prevention systems, such as Snort and Suricata, to identify and respond to potential security threats.</w:t>
      </w:r>
    </w:p>
    <w:p>
      <w:pPr>
        <w:pStyle w:val="ListBullet"/>
        <w:spacing w:line="360" w:lineRule="auto"/>
        <w:ind w:left="720"/>
        <w:jc w:val="both"/>
      </w:pPr>
      <w:r>
        <w:rPr>
          <w:rFonts w:ascii="Times New Roman" w:hAnsi="Times New Roman"/>
          <w:b/>
          <w:sz w:val="24"/>
        </w:rPr>
        <w:t>Network Segmentation:</w:t>
      </w:r>
      <w:r>
        <w:rPr>
          <w:rFonts w:ascii="Times New Roman" w:hAnsi="Times New Roman"/>
          <w:sz w:val="24"/>
        </w:rPr>
        <w:t xml:space="preserve"> The network is divided into separate segments, each with its own access controls and security policies, to limit the spread of a potential security breach.</w:t>
      </w:r>
    </w:p>
    <w:p>
      <w:pPr>
        <w:spacing w:before="240" w:after="120" w:line="360" w:lineRule="auto"/>
        <w:jc w:val="both"/>
      </w:pPr>
      <w:r>
        <w:rPr>
          <w:rFonts w:ascii="Times New Roman" w:hAnsi="Times New Roman"/>
          <w:b/>
          <w:sz w:val="24"/>
        </w:rPr>
        <w:t>Network Management</w:t>
      </w:r>
    </w:p>
    <w:p>
      <w:pPr>
        <w:spacing w:line="360" w:lineRule="auto"/>
        <w:jc w:val="both"/>
      </w:pPr>
      <w:r>
        <w:rPr>
          <w:rFonts w:ascii="Times New Roman" w:hAnsi="Times New Roman"/>
          <w:sz w:val="24"/>
        </w:rPr>
        <w:t>The Army's communication network is managed by a team of experienced network administrators, who monitor the network 24/7 to ensure optimal performance and security. The network management team uses advanced tools and techniques, including Network Performance Monitoring (NPM) and Security Information and Event Management (SIEM), to identify and respond to potential issues.</w:t>
      </w:r>
    </w:p>
    <w:p>
      <w:pPr>
        <w:spacing w:before="240" w:after="120" w:line="360" w:lineRule="auto"/>
        <w:jc w:val="both"/>
      </w:pPr>
      <w:r>
        <w:rPr>
          <w:rFonts w:ascii="Times New Roman" w:hAnsi="Times New Roman"/>
          <w:b/>
          <w:sz w:val="28"/>
        </w:rPr>
        <w:t>2.2 Network Management</w:t>
      </w:r>
    </w:p>
    <w:p>
      <w:pPr>
        <w:spacing w:line="360" w:lineRule="auto"/>
        <w:jc w:val="both"/>
      </w:pPr>
      <w:r>
        <w:rPr>
          <w:rFonts w:ascii="Times New Roman" w:hAnsi="Times New Roman"/>
          <w:sz w:val="24"/>
        </w:rPr>
        <w:t>The Army's communication network is a critical component of its operations, and its management is essential to ensure the reliability, security, and performance of the network. In this section, we will delve into the details of the Army's network management practices, highlighting the roles and responsibilities of the network management team, the tools and techniques used, and the strategies employed to ensure optimal network performance and security.</w:t>
      </w:r>
    </w:p>
    <w:p>
      <w:pPr>
        <w:spacing w:before="240" w:after="120" w:line="360" w:lineRule="auto"/>
        <w:jc w:val="both"/>
      </w:pPr>
      <w:r>
        <w:rPr>
          <w:rFonts w:ascii="Times New Roman" w:hAnsi="Times New Roman"/>
          <w:b/>
          <w:sz w:val="24"/>
        </w:rPr>
        <w:t>Network Management Team</w:t>
      </w:r>
    </w:p>
    <w:p>
      <w:pPr>
        <w:spacing w:line="360" w:lineRule="auto"/>
        <w:jc w:val="both"/>
      </w:pPr>
      <w:r>
        <w:rPr>
          <w:rFonts w:ascii="Times New Roman" w:hAnsi="Times New Roman"/>
          <w:sz w:val="24"/>
        </w:rPr>
        <w:t>The Army's network management team is composed of experienced network administrators who are responsible for monitoring the network 24/7 to ensure optimal performance and security. The team is divided into several sub-teams, each with specific roles and responsibilities:</w:t>
      </w:r>
    </w:p>
    <w:p>
      <w:pPr>
        <w:pStyle w:val="ListBullet"/>
        <w:spacing w:line="360" w:lineRule="auto"/>
        <w:ind w:left="720"/>
        <w:jc w:val="both"/>
      </w:pPr>
      <w:r>
        <w:rPr>
          <w:rFonts w:ascii="Times New Roman" w:hAnsi="Times New Roman"/>
          <w:b/>
          <w:sz w:val="24"/>
        </w:rPr>
        <w:t>Network Operations Team:</w:t>
      </w:r>
      <w:r>
        <w:rPr>
          <w:rFonts w:ascii="Times New Roman" w:hAnsi="Times New Roman"/>
          <w:sz w:val="24"/>
        </w:rPr>
        <w:t xml:space="preserve"> Responsible for monitoring network performance, troubleshooting issues, and performing routine maintenance tasks such as backups and software updates.</w:t>
      </w:r>
    </w:p>
    <w:p>
      <w:pPr>
        <w:pStyle w:val="ListBullet"/>
        <w:spacing w:line="360" w:lineRule="auto"/>
        <w:ind w:left="720"/>
        <w:jc w:val="both"/>
      </w:pPr>
      <w:r>
        <w:rPr>
          <w:rFonts w:ascii="Times New Roman" w:hAnsi="Times New Roman"/>
          <w:b/>
          <w:sz w:val="24"/>
        </w:rPr>
        <w:t>Security Team:</w:t>
      </w:r>
      <w:r>
        <w:rPr>
          <w:rFonts w:ascii="Times New Roman" w:hAnsi="Times New Roman"/>
          <w:sz w:val="24"/>
        </w:rPr>
        <w:t xml:space="preserve"> Focuses on identifying and responding to potential security threats, conducting vulnerability assessments, and implementing security patches and updates.</w:t>
      </w:r>
    </w:p>
    <w:p>
      <w:pPr>
        <w:pStyle w:val="ListBullet"/>
        <w:spacing w:line="360" w:lineRule="auto"/>
        <w:ind w:left="720"/>
        <w:jc w:val="both"/>
      </w:pPr>
      <w:r>
        <w:rPr>
          <w:rFonts w:ascii="Times New Roman" w:hAnsi="Times New Roman"/>
          <w:b/>
          <w:sz w:val="24"/>
        </w:rPr>
        <w:t>Network Architecture Team:</w:t>
      </w:r>
      <w:r>
        <w:rPr>
          <w:rFonts w:ascii="Times New Roman" w:hAnsi="Times New Roman"/>
          <w:sz w:val="24"/>
        </w:rPr>
        <w:t xml:space="preserve"> Designs and implements network infrastructure changes, ensures compliance with Army's network architecture standards, and develops strategies for network growth and expansion.</w:t>
      </w:r>
    </w:p>
    <w:p>
      <w:pPr>
        <w:spacing w:before="240" w:after="120" w:line="360" w:lineRule="auto"/>
        <w:jc w:val="both"/>
      </w:pPr>
      <w:r>
        <w:rPr>
          <w:rFonts w:ascii="Times New Roman" w:hAnsi="Times New Roman"/>
          <w:b/>
          <w:sz w:val="24"/>
        </w:rPr>
        <w:t>Network Management Tools and Techniques</w:t>
      </w:r>
    </w:p>
    <w:p>
      <w:pPr>
        <w:spacing w:line="360" w:lineRule="auto"/>
        <w:jc w:val="both"/>
      </w:pPr>
      <w:r>
        <w:rPr>
          <w:rFonts w:ascii="Times New Roman" w:hAnsi="Times New Roman"/>
          <w:sz w:val="24"/>
        </w:rPr>
        <w:t>The network management team uses a range of advanced tools and techniques to monitor, analyze, and respond to network performance and security issues. Some of the key tools and techniques used include:</w:t>
      </w:r>
    </w:p>
    <w:p>
      <w:pPr>
        <w:pStyle w:val="ListBullet"/>
        <w:spacing w:line="360" w:lineRule="auto"/>
        <w:ind w:left="720"/>
        <w:jc w:val="both"/>
      </w:pPr>
      <w:r>
        <w:rPr>
          <w:rFonts w:ascii="Times New Roman" w:hAnsi="Times New Roman"/>
          <w:b/>
          <w:sz w:val="24"/>
        </w:rPr>
        <w:t>Network Performance Monitoring (NPM):</w:t>
      </w:r>
      <w:r>
        <w:rPr>
          <w:rFonts w:ascii="Times New Roman" w:hAnsi="Times New Roman"/>
          <w:sz w:val="24"/>
        </w:rPr>
        <w:t xml:space="preserve"> NPM tools provide real-time monitoring of network performance, allowing the team to identify and troubleshoot issues quickly. Key Term: NPM tools use protocols such as SNMP (Simple Network Management Protocol) and NetFlow to collect data on network traffic, device performance, and other metrics.</w:t>
      </w:r>
    </w:p>
    <w:p>
      <w:pPr>
        <w:pStyle w:val="ListBullet"/>
        <w:spacing w:line="360" w:lineRule="auto"/>
        <w:ind w:left="720"/>
        <w:jc w:val="both"/>
      </w:pPr>
      <w:r>
        <w:rPr>
          <w:rFonts w:ascii="Times New Roman" w:hAnsi="Times New Roman"/>
          <w:b/>
          <w:sz w:val="24"/>
        </w:rPr>
        <w:t>Security Information and Event Management (SIEM):</w:t>
      </w:r>
      <w:r>
        <w:rPr>
          <w:rFonts w:ascii="Times New Roman" w:hAnsi="Times New Roman"/>
          <w:sz w:val="24"/>
        </w:rPr>
        <w:t xml:space="preserve"> SIEM tools provide real-time monitoring of security-related data, allowing the team to identify and respond to potential security threats quickly. Key Term: SIEM tools use techniques such as log analysis and anomaly detection to identify potential security threats.</w:t>
      </w:r>
    </w:p>
    <w:p>
      <w:pPr>
        <w:pStyle w:val="ListBullet"/>
        <w:spacing w:line="360" w:lineRule="auto"/>
        <w:ind w:left="720"/>
        <w:jc w:val="both"/>
      </w:pPr>
      <w:r>
        <w:rPr>
          <w:rFonts w:ascii="Times New Roman" w:hAnsi="Times New Roman"/>
          <w:b/>
          <w:sz w:val="24"/>
        </w:rPr>
        <w:t>Configuration Management:</w:t>
      </w:r>
      <w:r>
        <w:rPr>
          <w:rFonts w:ascii="Times New Roman" w:hAnsi="Times New Roman"/>
          <w:sz w:val="24"/>
        </w:rPr>
        <w:t xml:space="preserve"> The team uses configuration management tools to track and manage network device configurations, ensuring that all devices are configured correctly and consistently.</w:t>
      </w:r>
    </w:p>
    <w:p>
      <w:pPr>
        <w:pStyle w:val="ListBullet"/>
        <w:spacing w:line="360" w:lineRule="auto"/>
        <w:ind w:left="720"/>
        <w:jc w:val="both"/>
      </w:pPr>
      <w:r>
        <w:rPr>
          <w:rFonts w:ascii="Times New Roman" w:hAnsi="Times New Roman"/>
          <w:b/>
          <w:sz w:val="24"/>
        </w:rPr>
        <w:t>Network Simulation and Modeling:</w:t>
      </w:r>
      <w:r>
        <w:rPr>
          <w:rFonts w:ascii="Times New Roman" w:hAnsi="Times New Roman"/>
          <w:sz w:val="24"/>
        </w:rPr>
        <w:t xml:space="preserve"> The team uses network simulation and modeling tools to simulate network behavior, test network configurations, and predict network performance under different scenarios.</w:t>
      </w:r>
    </w:p>
    <w:p>
      <w:pPr>
        <w:spacing w:before="240" w:after="120" w:line="360" w:lineRule="auto"/>
        <w:jc w:val="both"/>
      </w:pPr>
      <w:r>
        <w:rPr>
          <w:rFonts w:ascii="Times New Roman" w:hAnsi="Times New Roman"/>
          <w:b/>
          <w:sz w:val="24"/>
        </w:rPr>
        <w:t>Network Management Strategies</w:t>
      </w:r>
    </w:p>
    <w:p>
      <w:pPr>
        <w:spacing w:line="360" w:lineRule="auto"/>
        <w:jc w:val="both"/>
      </w:pPr>
      <w:r>
        <w:rPr>
          <w:rFonts w:ascii="Times New Roman" w:hAnsi="Times New Roman"/>
          <w:sz w:val="24"/>
        </w:rPr>
        <w:t>The Army's network management team employs several strategies to ensure optimal network performance and security. Some of the key strategies used include:</w:t>
      </w:r>
    </w:p>
    <w:p>
      <w:pPr>
        <w:pStyle w:val="ListBullet"/>
        <w:spacing w:line="360" w:lineRule="auto"/>
        <w:ind w:left="720"/>
        <w:jc w:val="both"/>
      </w:pPr>
      <w:r>
        <w:rPr>
          <w:rFonts w:ascii="Times New Roman" w:hAnsi="Times New Roman"/>
          <w:b/>
          <w:sz w:val="24"/>
        </w:rPr>
        <w:t>Proactive Maintenance:</w:t>
      </w:r>
      <w:r>
        <w:rPr>
          <w:rFonts w:ascii="Times New Roman" w:hAnsi="Times New Roman"/>
          <w:sz w:val="24"/>
        </w:rPr>
        <w:t xml:space="preserve"> The team performs routine maintenance tasks such as software updates, backups, and device replacements to prevent issues from occurring.</w:t>
      </w:r>
    </w:p>
    <w:p>
      <w:pPr>
        <w:pStyle w:val="ListBullet"/>
        <w:spacing w:line="360" w:lineRule="auto"/>
        <w:ind w:left="720"/>
        <w:jc w:val="both"/>
      </w:pPr>
      <w:r>
        <w:rPr>
          <w:rFonts w:ascii="Times New Roman" w:hAnsi="Times New Roman"/>
          <w:b/>
          <w:sz w:val="24"/>
        </w:rPr>
        <w:t>Real-time Monitoring:</w:t>
      </w:r>
      <w:r>
        <w:rPr>
          <w:rFonts w:ascii="Times New Roman" w:hAnsi="Times New Roman"/>
          <w:sz w:val="24"/>
        </w:rPr>
        <w:t xml:space="preserve"> The team uses real-time monitoring tools to quickly identify and respond to network performance and security issues.</w:t>
      </w:r>
    </w:p>
    <w:p>
      <w:pPr>
        <w:pStyle w:val="ListBullet"/>
        <w:spacing w:line="360" w:lineRule="auto"/>
        <w:ind w:left="720"/>
        <w:jc w:val="both"/>
      </w:pPr>
      <w:r>
        <w:rPr>
          <w:rFonts w:ascii="Times New Roman" w:hAnsi="Times New Roman"/>
          <w:b/>
          <w:sz w:val="24"/>
        </w:rPr>
        <w:t>Incident Response:</w:t>
      </w:r>
      <w:r>
        <w:rPr>
          <w:rFonts w:ascii="Times New Roman" w:hAnsi="Times New Roman"/>
          <w:sz w:val="24"/>
        </w:rPr>
        <w:t xml:space="preserve"> The team has developed an incident response plan to quickly respond to and contain security incidents.</w:t>
      </w:r>
    </w:p>
    <w:p>
      <w:pPr>
        <w:pStyle w:val="ListBullet"/>
        <w:spacing w:line="360" w:lineRule="auto"/>
        <w:ind w:left="720"/>
        <w:jc w:val="both"/>
      </w:pPr>
      <w:r>
        <w:rPr>
          <w:rFonts w:ascii="Times New Roman" w:hAnsi="Times New Roman"/>
          <w:b/>
          <w:sz w:val="24"/>
        </w:rPr>
        <w:t>Continuous Improvement:</w:t>
      </w:r>
      <w:r>
        <w:rPr>
          <w:rFonts w:ascii="Times New Roman" w:hAnsi="Times New Roman"/>
          <w:sz w:val="24"/>
        </w:rPr>
        <w:t xml:space="preserve"> The team continuously monitors and evaluates network performance and security, identifying areas for improvement and implementing changes as needed.</w:t>
      </w:r>
    </w:p>
    <w:p>
      <w:pPr>
        <w:spacing w:before="240" w:after="120" w:line="360" w:lineRule="auto"/>
        <w:jc w:val="both"/>
      </w:pPr>
      <w:r>
        <w:rPr>
          <w:rFonts w:ascii="Times New Roman" w:hAnsi="Times New Roman"/>
          <w:b/>
          <w:sz w:val="24"/>
        </w:rPr>
        <w:t>Challenges and Future Directions</w:t>
      </w:r>
    </w:p>
    <w:p>
      <w:pPr>
        <w:spacing w:line="360" w:lineRule="auto"/>
        <w:jc w:val="both"/>
      </w:pPr>
      <w:r>
        <w:rPr>
          <w:rFonts w:ascii="Times New Roman" w:hAnsi="Times New Roman"/>
          <w:sz w:val="24"/>
        </w:rPr>
        <w:t>Despite the Army's advanced network management practices, there are still challenges to be addressed. Some of the key challenges include:</w:t>
      </w:r>
    </w:p>
    <w:p>
      <w:pPr>
        <w:pStyle w:val="ListBullet"/>
        <w:spacing w:line="360" w:lineRule="auto"/>
        <w:ind w:left="720"/>
        <w:jc w:val="both"/>
      </w:pPr>
      <w:r>
        <w:rPr>
          <w:rFonts w:ascii="Times New Roman" w:hAnsi="Times New Roman"/>
          <w:b/>
          <w:sz w:val="24"/>
        </w:rPr>
        <w:t>Scaling Network Management:</w:t>
      </w:r>
      <w:r>
        <w:rPr>
          <w:rFonts w:ascii="Times New Roman" w:hAnsi="Times New Roman"/>
          <w:sz w:val="24"/>
        </w:rPr>
        <w:t xml:space="preserve"> As the Army's network grows, the management team must scale its tools and techniques to accommodate the increased complexity and size of the network.</w:t>
      </w:r>
    </w:p>
    <w:p>
      <w:pPr>
        <w:pStyle w:val="ListBullet"/>
        <w:spacing w:line="360" w:lineRule="auto"/>
        <w:ind w:left="720"/>
        <w:jc w:val="both"/>
      </w:pPr>
      <w:r>
        <w:rPr>
          <w:rFonts w:ascii="Times New Roman" w:hAnsi="Times New Roman"/>
          <w:b/>
          <w:sz w:val="24"/>
        </w:rPr>
        <w:t>Improving Security:</w:t>
      </w:r>
      <w:r>
        <w:rPr>
          <w:rFonts w:ascii="Times New Roman" w:hAnsi="Times New Roman"/>
          <w:sz w:val="24"/>
        </w:rPr>
        <w:t xml:space="preserve"> The team must continually improve its security posture to stay ahead of emerging threats and vulnerabilities.</w:t>
      </w:r>
    </w:p>
    <w:p>
      <w:pPr>
        <w:pStyle w:val="ListBullet"/>
        <w:spacing w:line="360" w:lineRule="auto"/>
        <w:ind w:left="720"/>
        <w:jc w:val="both"/>
      </w:pPr>
      <w:r>
        <w:rPr>
          <w:rFonts w:ascii="Times New Roman" w:hAnsi="Times New Roman"/>
          <w:b/>
          <w:sz w:val="24"/>
        </w:rPr>
        <w:t>Enhancing Collaboration:</w:t>
      </w:r>
      <w:r>
        <w:rPr>
          <w:rFonts w:ascii="Times New Roman" w:hAnsi="Times New Roman"/>
          <w:sz w:val="24"/>
        </w:rPr>
        <w:t xml:space="preserve"> The team must enhance collaboration between different teams and stakeholders to ensure that network management practices are aligned with Army's operational requirements.</w:t>
      </w:r>
    </w:p>
    <w:p>
      <w:pPr>
        <w:spacing w:line="360" w:lineRule="auto"/>
        <w:jc w:val="both"/>
      </w:pPr>
      <w:r>
        <w:rPr>
          <w:rFonts w:ascii="Times New Roman" w:hAnsi="Times New Roman"/>
          <w:sz w:val="24"/>
        </w:rPr>
        <w:t>In conclusion, the Army's network management practices are critical to ensuring the reliability, security, and performance of its communication network. The network management team's use of advanced tools and techniques, combined with its proactive maintenance, real-time monitoring, incident response, and continuous improvement strategies, enable the Army to maintain a secure and reliable network. However, the team must continue to address the challenges of scaling network management, improving security, and enhancing collaboration to ensure that the Army's network continues to meet its operational requirements.</w:t>
      </w:r>
    </w:p>
    <w:p>
      <w:pPr>
        <w:spacing w:before="240" w:after="120" w:line="360" w:lineRule="auto"/>
        <w:jc w:val="both"/>
      </w:pPr>
      <w:r>
        <w:rPr>
          <w:rFonts w:ascii="Times New Roman" w:hAnsi="Times New Roman"/>
          <w:b/>
          <w:sz w:val="28"/>
        </w:rPr>
        <w:t>2.3 Network Management Challenges and Opportunities</w:t>
      </w:r>
    </w:p>
    <w:p>
      <w:pPr>
        <w:spacing w:line="360" w:lineRule="auto"/>
        <w:jc w:val="both"/>
      </w:pPr>
      <w:r>
        <w:rPr>
          <w:rFonts w:ascii="Times New Roman" w:hAnsi="Times New Roman"/>
          <w:sz w:val="24"/>
        </w:rPr>
        <w:t>The Army's network management team faces several challenges and opportunities as it works to maintain a secure, reliable, and scalable network. This section identifies some of the key challenges and opportunities that the team must address to ensure the Army's network continues to meet its operational requirements.</w:t>
      </w:r>
    </w:p>
    <w:p>
      <w:pPr>
        <w:spacing w:before="240" w:after="120" w:line="360" w:lineRule="auto"/>
        <w:jc w:val="both"/>
      </w:pPr>
      <w:r>
        <w:rPr>
          <w:rFonts w:ascii="Times New Roman" w:hAnsi="Times New Roman"/>
          <w:b/>
          <w:sz w:val="24"/>
        </w:rPr>
        <w:t>Scalability Challenges</w:t>
      </w:r>
    </w:p>
    <w:p>
      <w:pPr>
        <w:spacing w:line="360" w:lineRule="auto"/>
        <w:jc w:val="both"/>
      </w:pPr>
      <w:r>
        <w:rPr>
          <w:rFonts w:ascii="Times New Roman" w:hAnsi="Times New Roman"/>
          <w:sz w:val="24"/>
        </w:rPr>
        <w:t>The Army's network is growing rapidly, driven by the increasing demand for network-enabled capabilities. This growth poses significant scalability challenges, including:</w:t>
      </w:r>
    </w:p>
    <w:p>
      <w:pPr>
        <w:pStyle w:val="ListBullet"/>
        <w:spacing w:line="360" w:lineRule="auto"/>
        <w:ind w:left="720"/>
        <w:jc w:val="both"/>
      </w:pPr>
      <w:r>
        <w:rPr>
          <w:rFonts w:ascii="Times New Roman" w:hAnsi="Times New Roman"/>
          <w:b/>
          <w:sz w:val="24"/>
        </w:rPr>
        <w:t>Network Congestion:</w:t>
      </w:r>
      <w:r>
        <w:rPr>
          <w:rFonts w:ascii="Times New Roman" w:hAnsi="Times New Roman"/>
          <w:sz w:val="24"/>
        </w:rPr>
        <w:t xml:space="preserve"> The increased traffic on the network can lead to congestion, reducing network performance and reliability.</w:t>
      </w:r>
    </w:p>
    <w:p>
      <w:pPr>
        <w:pStyle w:val="ListBullet"/>
        <w:spacing w:line="360" w:lineRule="auto"/>
        <w:ind w:left="720"/>
        <w:jc w:val="both"/>
      </w:pPr>
      <w:r>
        <w:rPr>
          <w:rFonts w:ascii="Times New Roman" w:hAnsi="Times New Roman"/>
          <w:b/>
          <w:sz w:val="24"/>
        </w:rPr>
        <w:t>Resource Constraints:</w:t>
      </w:r>
      <w:r>
        <w:rPr>
          <w:rFonts w:ascii="Times New Roman" w:hAnsi="Times New Roman"/>
          <w:sz w:val="24"/>
        </w:rPr>
        <w:t xml:space="preserve"> The growing network requires additional resources, including bandwidth, storage, and personnel, which can be difficult to procure and manage.</w:t>
      </w:r>
    </w:p>
    <w:p>
      <w:pPr>
        <w:pStyle w:val="ListBullet"/>
        <w:spacing w:line="360" w:lineRule="auto"/>
        <w:ind w:left="720"/>
        <w:jc w:val="both"/>
      </w:pPr>
      <w:r>
        <w:rPr>
          <w:rFonts w:ascii="Times New Roman" w:hAnsi="Times New Roman"/>
          <w:b/>
          <w:sz w:val="24"/>
        </w:rPr>
        <w:t>Complexity:</w:t>
      </w:r>
      <w:r>
        <w:rPr>
          <w:rFonts w:ascii="Times New Roman" w:hAnsi="Times New Roman"/>
          <w:sz w:val="24"/>
        </w:rPr>
        <w:t xml:space="preserve"> As the network grows, its complexity increases, making it more difficult to manage and maintain.</w:t>
      </w:r>
    </w:p>
    <w:p>
      <w:pPr>
        <w:spacing w:before="240" w:after="120" w:line="360" w:lineRule="auto"/>
        <w:jc w:val="both"/>
      </w:pPr>
      <w:r>
        <w:rPr>
          <w:rFonts w:ascii="Times New Roman" w:hAnsi="Times New Roman"/>
          <w:b/>
          <w:sz w:val="24"/>
        </w:rPr>
        <w:t>Security Challenges</w:t>
      </w:r>
    </w:p>
    <w:p>
      <w:pPr>
        <w:spacing w:line="360" w:lineRule="auto"/>
        <w:jc w:val="both"/>
      </w:pPr>
      <w:r>
        <w:rPr>
          <w:rFonts w:ascii="Times New Roman" w:hAnsi="Times New Roman"/>
          <w:sz w:val="24"/>
        </w:rPr>
        <w:t>The Army's network is also facing increasing security threats, including:</w:t>
      </w:r>
    </w:p>
    <w:p>
      <w:pPr>
        <w:pStyle w:val="ListBullet"/>
        <w:spacing w:line="360" w:lineRule="auto"/>
        <w:ind w:left="720"/>
        <w:jc w:val="both"/>
      </w:pPr>
      <w:r>
        <w:rPr>
          <w:rFonts w:ascii="Times New Roman" w:hAnsi="Times New Roman"/>
          <w:b/>
          <w:sz w:val="24"/>
        </w:rPr>
        <w:t>Cyber Attacks:</w:t>
      </w:r>
      <w:r>
        <w:rPr>
          <w:rFonts w:ascii="Times New Roman" w:hAnsi="Times New Roman"/>
          <w:sz w:val="24"/>
        </w:rPr>
        <w:t xml:space="preserve"> The Army's network is a high-value target for cybercriminals and nation-state actors, who seek to exploit vulnerabilities and gain unauthorized access to sensitive information.</w:t>
      </w:r>
    </w:p>
    <w:p>
      <w:pPr>
        <w:pStyle w:val="ListBullet"/>
        <w:spacing w:line="360" w:lineRule="auto"/>
        <w:ind w:left="720"/>
        <w:jc w:val="both"/>
      </w:pPr>
      <w:r>
        <w:rPr>
          <w:rFonts w:ascii="Times New Roman" w:hAnsi="Times New Roman"/>
          <w:b/>
          <w:sz w:val="24"/>
        </w:rPr>
        <w:t>Insider Threats:</w:t>
      </w:r>
      <w:r>
        <w:rPr>
          <w:rFonts w:ascii="Times New Roman" w:hAnsi="Times New Roman"/>
          <w:sz w:val="24"/>
        </w:rPr>
        <w:t xml:space="preserve"> The Army's network is also vulnerable to insider threats, including accidental or intentional misuse of network resources by authorized personnel.</w:t>
      </w:r>
    </w:p>
    <w:p>
      <w:pPr>
        <w:pStyle w:val="ListBullet"/>
        <w:spacing w:line="360" w:lineRule="auto"/>
        <w:ind w:left="720"/>
        <w:jc w:val="both"/>
      </w:pPr>
      <w:r>
        <w:rPr>
          <w:rFonts w:ascii="Times New Roman" w:hAnsi="Times New Roman"/>
          <w:b/>
          <w:sz w:val="24"/>
        </w:rPr>
        <w:t>Supply Chain Risks:</w:t>
      </w:r>
      <w:r>
        <w:rPr>
          <w:rFonts w:ascii="Times New Roman" w:hAnsi="Times New Roman"/>
          <w:sz w:val="24"/>
        </w:rPr>
        <w:t xml:space="preserve"> The Army's network relies on a complex supply chain, which can introduce security risks if not properly managed.</w:t>
      </w:r>
    </w:p>
    <w:p>
      <w:pPr>
        <w:spacing w:before="240" w:after="120" w:line="360" w:lineRule="auto"/>
        <w:jc w:val="both"/>
      </w:pPr>
      <w:r>
        <w:rPr>
          <w:rFonts w:ascii="Times New Roman" w:hAnsi="Times New Roman"/>
          <w:b/>
          <w:sz w:val="24"/>
        </w:rPr>
        <w:t>Collaboration Opportunities</w:t>
      </w:r>
    </w:p>
    <w:p>
      <w:pPr>
        <w:spacing w:line="360" w:lineRule="auto"/>
        <w:jc w:val="both"/>
      </w:pPr>
      <w:r>
        <w:rPr>
          <w:rFonts w:ascii="Times New Roman" w:hAnsi="Times New Roman"/>
          <w:sz w:val="24"/>
        </w:rPr>
        <w:t>Despite these challenges, the Army's network management team also has opportunities to enhance collaboration and improve network operations, including:</w:t>
      </w:r>
    </w:p>
    <w:p>
      <w:pPr>
        <w:pStyle w:val="ListBullet"/>
        <w:spacing w:line="360" w:lineRule="auto"/>
        <w:ind w:left="720"/>
        <w:jc w:val="both"/>
      </w:pPr>
      <w:r>
        <w:rPr>
          <w:rFonts w:ascii="Times New Roman" w:hAnsi="Times New Roman"/>
          <w:b/>
          <w:sz w:val="24"/>
        </w:rPr>
        <w:t>Cloud-Based Services:</w:t>
      </w:r>
      <w:r>
        <w:rPr>
          <w:rFonts w:ascii="Times New Roman" w:hAnsi="Times New Roman"/>
          <w:sz w:val="24"/>
        </w:rPr>
        <w:t xml:space="preserve"> The Army can leverage cloud-based services to improve scalability, reduce costs, and enhance collaboration.</w:t>
      </w:r>
    </w:p>
    <w:p>
      <w:pPr>
        <w:pStyle w:val="ListBullet"/>
        <w:spacing w:line="360" w:lineRule="auto"/>
        <w:ind w:left="720"/>
        <w:jc w:val="both"/>
      </w:pPr>
      <w:r>
        <w:rPr>
          <w:rFonts w:ascii="Times New Roman" w:hAnsi="Times New Roman"/>
          <w:b/>
          <w:sz w:val="24"/>
        </w:rPr>
        <w:t>Network Function Virtualization:</w:t>
      </w:r>
      <w:r>
        <w:rPr>
          <w:rFonts w:ascii="Times New Roman" w:hAnsi="Times New Roman"/>
          <w:sz w:val="24"/>
        </w:rPr>
        <w:t xml:space="preserve"> The Army can use network function virtualization (NFV) to improve network flexibility and reduce costs.</w:t>
      </w:r>
    </w:p>
    <w:p>
      <w:pPr>
        <w:pStyle w:val="ListBullet"/>
        <w:spacing w:line="360" w:lineRule="auto"/>
        <w:ind w:left="720"/>
        <w:jc w:val="both"/>
      </w:pPr>
      <w:r>
        <w:rPr>
          <w:rFonts w:ascii="Times New Roman" w:hAnsi="Times New Roman"/>
          <w:b/>
          <w:sz w:val="24"/>
        </w:rPr>
        <w:t>Artificial Intelligence and Machine Learning:</w:t>
      </w:r>
      <w:r>
        <w:rPr>
          <w:rFonts w:ascii="Times New Roman" w:hAnsi="Times New Roman"/>
          <w:sz w:val="24"/>
        </w:rPr>
        <w:t xml:space="preserve"> The Army can use artificial intelligence (AI) and machine learning (ML) to improve network monitoring, incident response, and predictive maintenance.</w:t>
      </w:r>
    </w:p>
    <w:p>
      <w:pPr>
        <w:spacing w:before="240" w:after="120" w:line="360" w:lineRule="auto"/>
        <w:jc w:val="both"/>
      </w:pPr>
      <w:r>
        <w:rPr>
          <w:rFonts w:ascii="Times New Roman" w:hAnsi="Times New Roman"/>
          <w:b/>
          <w:sz w:val="24"/>
        </w:rPr>
        <w:t>Key Strategies</w:t>
      </w:r>
    </w:p>
    <w:p>
      <w:pPr>
        <w:spacing w:line="360" w:lineRule="auto"/>
        <w:jc w:val="both"/>
      </w:pPr>
      <w:r>
        <w:rPr>
          <w:rFonts w:ascii="Times New Roman" w:hAnsi="Times New Roman"/>
          <w:sz w:val="24"/>
        </w:rPr>
        <w:t>To address these challenges and opportunities, the Army's network management team must adopt key strategies, including:</w:t>
      </w:r>
    </w:p>
    <w:p>
      <w:pPr>
        <w:pStyle w:val="ListBullet"/>
        <w:spacing w:line="360" w:lineRule="auto"/>
        <w:ind w:left="720"/>
        <w:jc w:val="both"/>
      </w:pPr>
      <w:r>
        <w:rPr>
          <w:rFonts w:ascii="Times New Roman" w:hAnsi="Times New Roman"/>
          <w:b/>
          <w:sz w:val="24"/>
        </w:rPr>
        <w:t>Continuous Monitoring:</w:t>
      </w:r>
      <w:r>
        <w:rPr>
          <w:rFonts w:ascii="Times New Roman" w:hAnsi="Times New Roman"/>
          <w:sz w:val="24"/>
        </w:rPr>
        <w:t xml:space="preserve"> The team must implement continuous monitoring to detect and respond to security threats in real-time.</w:t>
      </w:r>
    </w:p>
    <w:p>
      <w:pPr>
        <w:pStyle w:val="ListBullet"/>
        <w:spacing w:line="360" w:lineRule="auto"/>
        <w:ind w:left="720"/>
        <w:jc w:val="both"/>
      </w:pPr>
      <w:r>
        <w:rPr>
          <w:rFonts w:ascii="Times New Roman" w:hAnsi="Times New Roman"/>
          <w:b/>
          <w:sz w:val="24"/>
        </w:rPr>
        <w:t>Proactive Maintenance:</w:t>
      </w:r>
      <w:r>
        <w:rPr>
          <w:rFonts w:ascii="Times New Roman" w:hAnsi="Times New Roman"/>
          <w:sz w:val="24"/>
        </w:rPr>
        <w:t xml:space="preserve"> The team must adopt proactive maintenance strategies to prevent network outages and reduce downtime.</w:t>
      </w:r>
    </w:p>
    <w:p>
      <w:pPr>
        <w:pStyle w:val="ListBullet"/>
        <w:spacing w:line="360" w:lineRule="auto"/>
        <w:ind w:left="720"/>
        <w:jc w:val="both"/>
      </w:pPr>
      <w:r>
        <w:rPr>
          <w:rFonts w:ascii="Times New Roman" w:hAnsi="Times New Roman"/>
          <w:b/>
          <w:sz w:val="24"/>
        </w:rPr>
        <w:t>Collaboration and Information Sharing:</w:t>
      </w:r>
      <w:r>
        <w:rPr>
          <w:rFonts w:ascii="Times New Roman" w:hAnsi="Times New Roman"/>
          <w:sz w:val="24"/>
        </w:rPr>
        <w:t xml:space="preserve"> The team must collaborate with other organizations and share information to improve network security and reduce the risk of cyber attacks.</w:t>
      </w:r>
    </w:p>
    <w:p>
      <w:pPr>
        <w:spacing w:line="360" w:lineRule="auto"/>
        <w:jc w:val="both"/>
      </w:pPr>
      <w:r>
        <w:rPr>
          <w:rFonts w:ascii="Times New Roman" w:hAnsi="Times New Roman"/>
          <w:sz w:val="24"/>
        </w:rPr>
        <w:t>By addressing these challenges and opportunities, the Army's network management team can ensure that the Army's network continues to meet its operational requirements and support the Army's mission.</w:t>
      </w:r>
    </w:p>
    <w:p>
      <w:pPr>
        <w:spacing w:before="240" w:after="120" w:line="360" w:lineRule="auto"/>
        <w:jc w:val="both"/>
      </w:pPr>
      <w:r>
        <w:rPr>
          <w:rFonts w:ascii="Times New Roman" w:hAnsi="Times New Roman"/>
          <w:b/>
          <w:sz w:val="28"/>
        </w:rPr>
        <w:t>2.4 Network Security and Cyber Threat Mitigation</w:t>
      </w:r>
    </w:p>
    <w:p>
      <w:pPr>
        <w:spacing w:line="360" w:lineRule="auto"/>
        <w:jc w:val="both"/>
      </w:pPr>
      <w:r>
        <w:rPr>
          <w:rFonts w:ascii="Times New Roman" w:hAnsi="Times New Roman"/>
          <w:sz w:val="24"/>
        </w:rPr>
        <w:t>The Army's network management team faces significant challenges in ensuring the security and integrity of the Army's network. Cyber threats are becoming increasingly sophisticated, and the Army's network is a critical component of its operational capability. Therefore, it is essential to implement robust network security measures to prevent cyber attacks and protect sensitive information.</w:t>
      </w:r>
    </w:p>
    <w:p>
      <w:pPr>
        <w:spacing w:before="240" w:after="120" w:line="360" w:lineRule="auto"/>
        <w:jc w:val="both"/>
      </w:pPr>
      <w:r>
        <w:rPr>
          <w:rFonts w:ascii="Times New Roman" w:hAnsi="Times New Roman"/>
          <w:b/>
          <w:sz w:val="24"/>
        </w:rPr>
        <w:t>Threat Landscape</w:t>
      </w:r>
    </w:p>
    <w:p>
      <w:pPr>
        <w:spacing w:line="360" w:lineRule="auto"/>
        <w:jc w:val="both"/>
      </w:pPr>
      <w:r>
        <w:rPr>
          <w:rFonts w:ascii="Times New Roman" w:hAnsi="Times New Roman"/>
          <w:sz w:val="24"/>
        </w:rPr>
        <w:t>The Army's network is vulnerable to various cyber threats, including:</w:t>
      </w:r>
    </w:p>
    <w:p>
      <w:pPr>
        <w:pStyle w:val="ListBullet"/>
        <w:spacing w:line="360" w:lineRule="auto"/>
        <w:ind w:left="720"/>
        <w:jc w:val="both"/>
      </w:pPr>
      <w:r>
        <w:rPr>
          <w:rFonts w:ascii="Times New Roman" w:hAnsi="Times New Roman"/>
          <w:b/>
          <w:sz w:val="24"/>
        </w:rPr>
        <w:t>Malware:</w:t>
      </w:r>
      <w:r>
        <w:rPr>
          <w:rFonts w:ascii="Times New Roman" w:hAnsi="Times New Roman"/>
          <w:sz w:val="24"/>
        </w:rPr>
        <w:t xml:space="preserve"> Malicious software designed to disrupt or gain unauthorized access to the network.</w:t>
      </w:r>
    </w:p>
    <w:p>
      <w:pPr>
        <w:pStyle w:val="ListBullet"/>
        <w:spacing w:line="360" w:lineRule="auto"/>
        <w:ind w:left="720"/>
        <w:jc w:val="both"/>
      </w:pPr>
      <w:r>
        <w:rPr>
          <w:rFonts w:ascii="Times New Roman" w:hAnsi="Times New Roman"/>
          <w:b/>
          <w:sz w:val="24"/>
        </w:rPr>
        <w:t>Phishing:</w:t>
      </w:r>
      <w:r>
        <w:rPr>
          <w:rFonts w:ascii="Times New Roman" w:hAnsi="Times New Roman"/>
          <w:sz w:val="24"/>
        </w:rPr>
        <w:t xml:space="preserve"> Social engineering attacks aimed at tricking users into divulging sensitive information.</w:t>
      </w:r>
    </w:p>
    <w:p>
      <w:pPr>
        <w:pStyle w:val="ListBullet"/>
        <w:spacing w:line="360" w:lineRule="auto"/>
        <w:ind w:left="720"/>
        <w:jc w:val="both"/>
      </w:pPr>
      <w:r>
        <w:rPr>
          <w:rFonts w:ascii="Times New Roman" w:hAnsi="Times New Roman"/>
          <w:b/>
          <w:sz w:val="24"/>
        </w:rPr>
        <w:t>Denial of Service (DoS) Attacks:</w:t>
      </w:r>
      <w:r>
        <w:rPr>
          <w:rFonts w:ascii="Times New Roman" w:hAnsi="Times New Roman"/>
          <w:sz w:val="24"/>
        </w:rPr>
        <w:t xml:space="preserve"> Overwhelming the network with traffic to make it unavailable to users.</w:t>
      </w:r>
    </w:p>
    <w:p>
      <w:pPr>
        <w:pStyle w:val="ListBullet"/>
        <w:spacing w:line="360" w:lineRule="auto"/>
        <w:ind w:left="720"/>
        <w:jc w:val="both"/>
      </w:pPr>
      <w:r>
        <w:rPr>
          <w:rFonts w:ascii="Times New Roman" w:hAnsi="Times New Roman"/>
          <w:b/>
          <w:sz w:val="24"/>
        </w:rPr>
        <w:t>Insider Threats:</w:t>
      </w:r>
      <w:r>
        <w:rPr>
          <w:rFonts w:ascii="Times New Roman" w:hAnsi="Times New Roman"/>
          <w:sz w:val="24"/>
        </w:rPr>
        <w:t xml:space="preserve"> Authorized personnel with malicious intent to compromise network security.</w:t>
      </w:r>
    </w:p>
    <w:p>
      <w:pPr>
        <w:spacing w:before="240" w:after="120" w:line="360" w:lineRule="auto"/>
        <w:jc w:val="both"/>
      </w:pPr>
      <w:r>
        <w:rPr>
          <w:rFonts w:ascii="Times New Roman" w:hAnsi="Times New Roman"/>
          <w:b/>
          <w:sz w:val="24"/>
        </w:rPr>
        <w:t>Cyber Threat Mitigation Strategies</w:t>
      </w:r>
    </w:p>
    <w:p>
      <w:pPr>
        <w:spacing w:line="360" w:lineRule="auto"/>
        <w:jc w:val="both"/>
      </w:pPr>
      <w:r>
        <w:rPr>
          <w:rFonts w:ascii="Times New Roman" w:hAnsi="Times New Roman"/>
          <w:sz w:val="24"/>
        </w:rPr>
        <w:t>To mitigate these threats, the Army's network management team can adopt the following strategies:</w:t>
      </w:r>
    </w:p>
    <w:p>
      <w:pPr>
        <w:pStyle w:val="ListBullet"/>
        <w:spacing w:line="360" w:lineRule="auto"/>
        <w:ind w:left="720"/>
        <w:jc w:val="both"/>
      </w:pPr>
      <w:r>
        <w:rPr>
          <w:rFonts w:ascii="Times New Roman" w:hAnsi="Times New Roman"/>
          <w:b/>
          <w:sz w:val="24"/>
        </w:rPr>
        <w:t>Implement Multi-Factor Authentication:</w:t>
      </w:r>
      <w:r>
        <w:rPr>
          <w:rFonts w:ascii="Times New Roman" w:hAnsi="Times New Roman"/>
          <w:sz w:val="24"/>
        </w:rPr>
        <w:t xml:space="preserve"> Require users to provide additional verification factors, such as biometric data or one-time passwords, to access the network.</w:t>
      </w:r>
    </w:p>
    <w:p>
      <w:pPr>
        <w:pStyle w:val="ListBullet"/>
        <w:spacing w:line="360" w:lineRule="auto"/>
        <w:ind w:left="720"/>
        <w:jc w:val="both"/>
      </w:pPr>
      <w:r>
        <w:rPr>
          <w:rFonts w:ascii="Times New Roman" w:hAnsi="Times New Roman"/>
          <w:b/>
          <w:sz w:val="24"/>
        </w:rPr>
        <w:t>Conduct Regular Vulnerability Assessments:</w:t>
      </w:r>
      <w:r>
        <w:rPr>
          <w:rFonts w:ascii="Times New Roman" w:hAnsi="Times New Roman"/>
          <w:sz w:val="24"/>
        </w:rPr>
        <w:t xml:space="preserve"> Identify and remediate vulnerabilities in the network infrastructure and applications.</w:t>
      </w:r>
    </w:p>
    <w:p>
      <w:pPr>
        <w:pStyle w:val="ListBullet"/>
        <w:spacing w:line="360" w:lineRule="auto"/>
        <w:ind w:left="720"/>
        <w:jc w:val="both"/>
      </w:pPr>
      <w:r>
        <w:rPr>
          <w:rFonts w:ascii="Times New Roman" w:hAnsi="Times New Roman"/>
          <w:b/>
          <w:sz w:val="24"/>
        </w:rPr>
        <w:t>Deploy Advanced Threat Detection Systems:</w:t>
      </w:r>
      <w:r>
        <w:rPr>
          <w:rFonts w:ascii="Times New Roman" w:hAnsi="Times New Roman"/>
          <w:sz w:val="24"/>
        </w:rPr>
        <w:t xml:space="preserve"> Utilize machine learning and artificial intelligence to detect and respond to advanced threats in real-time.</w:t>
      </w:r>
    </w:p>
    <w:p>
      <w:pPr>
        <w:pStyle w:val="ListBullet"/>
        <w:spacing w:line="360" w:lineRule="auto"/>
        <w:ind w:left="720"/>
        <w:jc w:val="both"/>
      </w:pPr>
      <w:r>
        <w:rPr>
          <w:rFonts w:ascii="Times New Roman" w:hAnsi="Times New Roman"/>
          <w:b/>
          <w:sz w:val="24"/>
        </w:rPr>
        <w:t>Establish Incident Response Plans:</w:t>
      </w:r>
      <w:r>
        <w:rPr>
          <w:rFonts w:ascii="Times New Roman" w:hAnsi="Times New Roman"/>
          <w:sz w:val="24"/>
        </w:rPr>
        <w:t xml:space="preserve"> Develop and regularly exercise incident response plans to ensure prompt and effective response to cyber incidents.</w:t>
      </w:r>
    </w:p>
    <w:p>
      <w:pPr>
        <w:spacing w:before="240" w:after="120" w:line="360" w:lineRule="auto"/>
        <w:jc w:val="both"/>
      </w:pPr>
      <w:r>
        <w:rPr>
          <w:rFonts w:ascii="Times New Roman" w:hAnsi="Times New Roman"/>
          <w:b/>
          <w:sz w:val="24"/>
        </w:rPr>
        <w:t>Information Sharing and Collaboration</w:t>
      </w:r>
    </w:p>
    <w:p>
      <w:pPr>
        <w:spacing w:line="360" w:lineRule="auto"/>
        <w:jc w:val="both"/>
      </w:pPr>
      <w:r>
        <w:rPr>
          <w:rFonts w:ascii="Times New Roman" w:hAnsi="Times New Roman"/>
          <w:sz w:val="24"/>
        </w:rPr>
        <w:t>Collaboration and information sharing are critical components of the Army's cyber defense strategy. The Army's network management team should:</w:t>
      </w:r>
    </w:p>
    <w:p>
      <w:pPr>
        <w:pStyle w:val="ListBullet"/>
        <w:spacing w:line="360" w:lineRule="auto"/>
        <w:ind w:left="720"/>
        <w:jc w:val="both"/>
      </w:pPr>
      <w:r>
        <w:rPr>
          <w:rFonts w:ascii="Times New Roman" w:hAnsi="Times New Roman"/>
          <w:b/>
          <w:sz w:val="24"/>
        </w:rPr>
        <w:t>Participate in Information Sharing Organizations:</w:t>
      </w:r>
      <w:r>
        <w:rPr>
          <w:rFonts w:ascii="Times New Roman" w:hAnsi="Times New Roman"/>
          <w:sz w:val="24"/>
        </w:rPr>
        <w:t xml:space="preserve"> Engage with organizations such as the Defense Industrial Base (DIB) and the Cybersecurity and Infrastructure Security Agency (CISA) to share threat intelligence and best practices.</w:t>
      </w:r>
    </w:p>
    <w:p>
      <w:pPr>
        <w:pStyle w:val="ListBullet"/>
        <w:spacing w:line="360" w:lineRule="auto"/>
        <w:ind w:left="720"/>
        <w:jc w:val="both"/>
      </w:pPr>
      <w:r>
        <w:rPr>
          <w:rFonts w:ascii="Times New Roman" w:hAnsi="Times New Roman"/>
          <w:b/>
          <w:sz w:val="24"/>
        </w:rPr>
        <w:t>Establish Cybersecurity Partnerships:</w:t>
      </w:r>
      <w:r>
        <w:rPr>
          <w:rFonts w:ascii="Times New Roman" w:hAnsi="Times New Roman"/>
          <w:sz w:val="24"/>
        </w:rPr>
        <w:t xml:space="preserve"> Collaborate with other organizations and agencies to share knowledge, resources, and expertise to enhance network security.</w:t>
      </w:r>
    </w:p>
    <w:p>
      <w:pPr>
        <w:pStyle w:val="ListBullet"/>
        <w:spacing w:line="360" w:lineRule="auto"/>
        <w:ind w:left="720"/>
        <w:jc w:val="both"/>
      </w:pPr>
      <w:r>
        <w:rPr>
          <w:rFonts w:ascii="Times New Roman" w:hAnsi="Times New Roman"/>
          <w:b/>
          <w:sz w:val="24"/>
        </w:rPr>
        <w:t>Develop Cybersecurity Training Programs:</w:t>
      </w:r>
      <w:r>
        <w:rPr>
          <w:rFonts w:ascii="Times New Roman" w:hAnsi="Times New Roman"/>
          <w:sz w:val="24"/>
        </w:rPr>
        <w:t xml:space="preserve"> Provide regular training and awareness programs for personnel to educate them on cyber threats and best practices.</w:t>
      </w:r>
    </w:p>
    <w:p>
      <w:pPr>
        <w:spacing w:line="360" w:lineRule="auto"/>
        <w:jc w:val="both"/>
      </w:pPr>
      <w:r>
        <w:rPr>
          <w:rFonts w:ascii="Times New Roman" w:hAnsi="Times New Roman"/>
          <w:sz w:val="24"/>
        </w:rPr>
        <w:t>By implementing these strategies, the Army's network management team can significantly reduce the risk of cyber attacks and ensure the confidentiality, integrity, and availability of the Army's network.</w:t>
      </w:r>
    </w:p>
    <w:p>
      <w:pPr>
        <w:spacing w:before="240" w:after="120" w:line="360" w:lineRule="auto"/>
        <w:jc w:val="both"/>
      </w:pPr>
      <w:r>
        <w:rPr>
          <w:rFonts w:ascii="Times New Roman" w:hAnsi="Times New Roman"/>
          <w:b/>
          <w:sz w:val="28"/>
        </w:rPr>
        <w:t>2.5 Cybersecurity Implementation Roadmap</w:t>
      </w:r>
    </w:p>
    <w:p>
      <w:pPr>
        <w:spacing w:line="360" w:lineRule="auto"/>
        <w:jc w:val="both"/>
      </w:pPr>
      <w:r>
        <w:rPr>
          <w:rFonts w:ascii="Times New Roman" w:hAnsi="Times New Roman"/>
          <w:sz w:val="24"/>
        </w:rPr>
        <w:t>The Army's network management team has developed a comprehensive cybersecurity implementation roadmap to guide the execution of the cybersecurity strategies outlined in the previous section. This roadmap provides a detailed plan for implementing the recommended cybersecurity measures, ensuring that the Army's network remains secure and resilient.</w:t>
      </w:r>
    </w:p>
    <w:p>
      <w:pPr>
        <w:spacing w:before="240" w:after="120" w:line="360" w:lineRule="auto"/>
        <w:jc w:val="both"/>
      </w:pPr>
      <w:r>
        <w:rPr>
          <w:rFonts w:ascii="Times New Roman" w:hAnsi="Times New Roman"/>
          <w:b/>
          <w:sz w:val="24"/>
        </w:rPr>
        <w:t>Short-Term Objectives (0-6 months)</w:t>
      </w:r>
    </w:p>
    <w:p>
      <w:pPr>
        <w:spacing w:line="360" w:lineRule="auto"/>
        <w:jc w:val="both"/>
      </w:pPr>
      <w:r>
        <w:rPr>
          <w:rFonts w:ascii="Times New Roman" w:hAnsi="Times New Roman"/>
          <w:sz w:val="24"/>
        </w:rPr>
        <w:t>The short-term objectives focus on laying the foundation for the Army's cybersecurity program. The key milestones include:</w:t>
      </w:r>
    </w:p>
    <w:p>
      <w:pPr>
        <w:pStyle w:val="ListBullet"/>
        <w:spacing w:line="360" w:lineRule="auto"/>
        <w:ind w:left="720"/>
        <w:jc w:val="both"/>
      </w:pPr>
      <w:r>
        <w:rPr>
          <w:rFonts w:ascii="Times New Roman" w:hAnsi="Times New Roman"/>
          <w:b/>
          <w:sz w:val="24"/>
        </w:rPr>
        <w:t>Cybersecurity Governance:</w:t>
      </w:r>
      <w:r>
        <w:rPr>
          <w:rFonts w:ascii="Times New Roman" w:hAnsi="Times New Roman"/>
          <w:sz w:val="24"/>
        </w:rPr>
        <w:t xml:space="preserve"> Establish a cybersecurity governance framework that outlines roles, responsibilities, and policies for network security management.</w:t>
      </w:r>
    </w:p>
    <w:p>
      <w:pPr>
        <w:pStyle w:val="ListBullet"/>
        <w:spacing w:line="360" w:lineRule="auto"/>
        <w:ind w:left="720"/>
        <w:jc w:val="both"/>
      </w:pPr>
      <w:r>
        <w:rPr>
          <w:rFonts w:ascii="Times New Roman" w:hAnsi="Times New Roman"/>
          <w:b/>
          <w:sz w:val="24"/>
        </w:rPr>
        <w:t>Risk Assessment:</w:t>
      </w:r>
      <w:r>
        <w:rPr>
          <w:rFonts w:ascii="Times New Roman" w:hAnsi="Times New Roman"/>
          <w:sz w:val="24"/>
        </w:rPr>
        <w:t xml:space="preserve"> Conduct a comprehensive risk assessment to identify vulnerabilities and prioritize remediation efforts.</w:t>
      </w:r>
    </w:p>
    <w:p>
      <w:pPr>
        <w:pStyle w:val="ListBullet"/>
        <w:spacing w:line="360" w:lineRule="auto"/>
        <w:ind w:left="720"/>
        <w:jc w:val="both"/>
      </w:pPr>
      <w:r>
        <w:rPr>
          <w:rFonts w:ascii="Times New Roman" w:hAnsi="Times New Roman"/>
          <w:b/>
          <w:sz w:val="24"/>
        </w:rPr>
        <w:t>Incident Response Plan:</w:t>
      </w:r>
      <w:r>
        <w:rPr>
          <w:rFonts w:ascii="Times New Roman" w:hAnsi="Times New Roman"/>
          <w:sz w:val="24"/>
        </w:rPr>
        <w:t xml:space="preserve"> Develop an incident response plan to ensure prompt response to cyber incidents.</w:t>
      </w:r>
    </w:p>
    <w:p>
      <w:pPr>
        <w:spacing w:before="240" w:after="120" w:line="360" w:lineRule="auto"/>
        <w:jc w:val="both"/>
      </w:pPr>
      <w:r>
        <w:rPr>
          <w:rFonts w:ascii="Times New Roman" w:hAnsi="Times New Roman"/>
          <w:b/>
          <w:sz w:val="24"/>
        </w:rPr>
        <w:t>Mid-Term Objectives (6-18 months)</w:t>
      </w:r>
    </w:p>
    <w:p>
      <w:pPr>
        <w:spacing w:line="360" w:lineRule="auto"/>
        <w:jc w:val="both"/>
      </w:pPr>
      <w:r>
        <w:rPr>
          <w:rFonts w:ascii="Times New Roman" w:hAnsi="Times New Roman"/>
          <w:sz w:val="24"/>
        </w:rPr>
        <w:t>The mid-term objectives focus on implementing core cybersecurity capabilities. The key milestones include:</w:t>
      </w:r>
    </w:p>
    <w:p>
      <w:pPr>
        <w:pStyle w:val="ListBullet"/>
        <w:spacing w:line="360" w:lineRule="auto"/>
        <w:ind w:left="720"/>
        <w:jc w:val="both"/>
      </w:pPr>
      <w:r>
        <w:rPr>
          <w:rFonts w:ascii="Times New Roman" w:hAnsi="Times New Roman"/>
          <w:b/>
          <w:sz w:val="24"/>
        </w:rPr>
        <w:t>Network Segmentation:</w:t>
      </w:r>
      <w:r>
        <w:rPr>
          <w:rFonts w:ascii="Times New Roman" w:hAnsi="Times New Roman"/>
          <w:sz w:val="24"/>
        </w:rPr>
        <w:t xml:space="preserve"> Implement network segmentation to limit the attack surface and prevent lateral movement in case of a breach.</w:t>
      </w:r>
    </w:p>
    <w:p>
      <w:pPr>
        <w:pStyle w:val="ListBullet"/>
        <w:spacing w:line="360" w:lineRule="auto"/>
        <w:ind w:left="720"/>
        <w:jc w:val="both"/>
      </w:pPr>
      <w:r>
        <w:rPr>
          <w:rFonts w:ascii="Times New Roman" w:hAnsi="Times New Roman"/>
          <w:b/>
          <w:sz w:val="24"/>
        </w:rPr>
        <w:t>Identity and Access Management:</w:t>
      </w:r>
      <w:r>
        <w:rPr>
          <w:rFonts w:ascii="Times New Roman" w:hAnsi="Times New Roman"/>
          <w:sz w:val="24"/>
        </w:rPr>
        <w:t xml:space="preserve"> Implement an identity and access management system to ensure secure authentication and authorization.</w:t>
      </w:r>
    </w:p>
    <w:p>
      <w:pPr>
        <w:pStyle w:val="ListBullet"/>
        <w:spacing w:line="360" w:lineRule="auto"/>
        <w:ind w:left="720"/>
        <w:jc w:val="both"/>
      </w:pPr>
      <w:r>
        <w:rPr>
          <w:rFonts w:ascii="Times New Roman" w:hAnsi="Times New Roman"/>
          <w:b/>
          <w:sz w:val="24"/>
        </w:rPr>
        <w:t>Encryption:</w:t>
      </w:r>
      <w:r>
        <w:rPr>
          <w:rFonts w:ascii="Times New Roman" w:hAnsi="Times New Roman"/>
          <w:sz w:val="24"/>
        </w:rPr>
        <w:t xml:space="preserve"> Implement encryption for data-at-rest and data-in-transit to protect sensitive information.</w:t>
      </w:r>
    </w:p>
    <w:p>
      <w:pPr>
        <w:spacing w:before="240" w:after="120" w:line="360" w:lineRule="auto"/>
        <w:jc w:val="both"/>
      </w:pPr>
      <w:r>
        <w:rPr>
          <w:rFonts w:ascii="Times New Roman" w:hAnsi="Times New Roman"/>
          <w:b/>
          <w:sz w:val="24"/>
        </w:rPr>
        <w:t>Long-Term Objectives (18-36 months)</w:t>
      </w:r>
    </w:p>
    <w:p>
      <w:pPr>
        <w:spacing w:line="360" w:lineRule="auto"/>
        <w:jc w:val="both"/>
      </w:pPr>
      <w:r>
        <w:rPr>
          <w:rFonts w:ascii="Times New Roman" w:hAnsi="Times New Roman"/>
          <w:sz w:val="24"/>
        </w:rPr>
        <w:t>The long-term objectives focus on maturing the Army's cybersecurity program. The key milestones include:</w:t>
      </w:r>
    </w:p>
    <w:p>
      <w:pPr>
        <w:pStyle w:val="ListBullet"/>
        <w:spacing w:line="360" w:lineRule="auto"/>
        <w:ind w:left="720"/>
        <w:jc w:val="both"/>
      </w:pPr>
      <w:r>
        <w:rPr>
          <w:rFonts w:ascii="Times New Roman" w:hAnsi="Times New Roman"/>
          <w:b/>
          <w:sz w:val="24"/>
        </w:rPr>
        <w:t>Advanced Threat Detection:</w:t>
      </w:r>
      <w:r>
        <w:rPr>
          <w:rFonts w:ascii="Times New Roman" w:hAnsi="Times New Roman"/>
          <w:sz w:val="24"/>
        </w:rPr>
        <w:t xml:space="preserve"> Implement advanced threat detection capabilities, such as artificial intelligence and machine learning-based solutions, to identify and respond to sophisticated threats.</w:t>
      </w:r>
    </w:p>
    <w:p>
      <w:pPr>
        <w:pStyle w:val="ListBullet"/>
        <w:spacing w:line="360" w:lineRule="auto"/>
        <w:ind w:left="720"/>
        <w:jc w:val="both"/>
      </w:pPr>
      <w:r>
        <w:rPr>
          <w:rFonts w:ascii="Times New Roman" w:hAnsi="Times New Roman"/>
          <w:b/>
          <w:sz w:val="24"/>
        </w:rPr>
        <w:t>Cybersecurity Awareness:</w:t>
      </w:r>
      <w:r>
        <w:rPr>
          <w:rFonts w:ascii="Times New Roman" w:hAnsi="Times New Roman"/>
          <w:sz w:val="24"/>
        </w:rPr>
        <w:t xml:space="preserve"> Develop and implement a comprehensive cybersecurity awareness program to educate personnel on cyber threats and best practices.</w:t>
      </w:r>
    </w:p>
    <w:p>
      <w:pPr>
        <w:pStyle w:val="ListBullet"/>
        <w:spacing w:line="360" w:lineRule="auto"/>
        <w:ind w:left="720"/>
        <w:jc w:val="both"/>
      </w:pPr>
      <w:r>
        <w:rPr>
          <w:rFonts w:ascii="Times New Roman" w:hAnsi="Times New Roman"/>
          <w:b/>
          <w:sz w:val="24"/>
        </w:rPr>
        <w:t>Continuous Monitoring:</w:t>
      </w:r>
      <w:r>
        <w:rPr>
          <w:rFonts w:ascii="Times New Roman" w:hAnsi="Times New Roman"/>
          <w:sz w:val="24"/>
        </w:rPr>
        <w:t xml:space="preserve"> Implement continuous monitoring to ensure real-time visibility into network security posture and identify vulnerabilities.</w:t>
      </w:r>
    </w:p>
    <w:p>
      <w:pPr>
        <w:spacing w:before="240" w:after="120" w:line="360" w:lineRule="auto"/>
        <w:jc w:val="both"/>
      </w:pPr>
      <w:r>
        <w:rPr>
          <w:rFonts w:ascii="Times New Roman" w:hAnsi="Times New Roman"/>
          <w:b/>
          <w:sz w:val="24"/>
        </w:rPr>
        <w:t>Key Performance Indicators (KPIs)</w:t>
      </w:r>
    </w:p>
    <w:p>
      <w:pPr>
        <w:spacing w:line="360" w:lineRule="auto"/>
        <w:jc w:val="both"/>
      </w:pPr>
      <w:r>
        <w:rPr>
          <w:rFonts w:ascii="Times New Roman" w:hAnsi="Times New Roman"/>
          <w:sz w:val="24"/>
        </w:rPr>
        <w:t>To measure the effectiveness of the cybersecurity implementation roadmap, the Army's network management team will track the following KPIs:</w:t>
      </w:r>
    </w:p>
    <w:p>
      <w:pPr>
        <w:pStyle w:val="ListBullet"/>
        <w:spacing w:line="360" w:lineRule="auto"/>
        <w:ind w:left="720"/>
        <w:jc w:val="both"/>
      </w:pPr>
      <w:r>
        <w:rPr>
          <w:rFonts w:ascii="Times New Roman" w:hAnsi="Times New Roman"/>
          <w:b/>
          <w:sz w:val="24"/>
        </w:rPr>
        <w:t>Mean Time to Detect (MTTD):</w:t>
      </w:r>
      <w:r>
        <w:rPr>
          <w:rFonts w:ascii="Times New Roman" w:hAnsi="Times New Roman"/>
          <w:sz w:val="24"/>
        </w:rPr>
        <w:t xml:space="preserve"> The average time taken to detect a cyber incident.</w:t>
      </w:r>
    </w:p>
    <w:p>
      <w:pPr>
        <w:pStyle w:val="ListBullet"/>
        <w:spacing w:line="360" w:lineRule="auto"/>
        <w:ind w:left="720"/>
        <w:jc w:val="both"/>
      </w:pPr>
      <w:r>
        <w:rPr>
          <w:rFonts w:ascii="Times New Roman" w:hAnsi="Times New Roman"/>
          <w:b/>
          <w:sz w:val="24"/>
        </w:rPr>
        <w:t>Mean Time to Respond (MTTR):</w:t>
      </w:r>
      <w:r>
        <w:rPr>
          <w:rFonts w:ascii="Times New Roman" w:hAnsi="Times New Roman"/>
          <w:sz w:val="24"/>
        </w:rPr>
        <w:t xml:space="preserve"> The average time taken to respond to a cyber incident.</w:t>
      </w:r>
    </w:p>
    <w:p>
      <w:pPr>
        <w:pStyle w:val="ListBullet"/>
        <w:spacing w:line="360" w:lineRule="auto"/>
        <w:ind w:left="720"/>
        <w:jc w:val="both"/>
      </w:pPr>
      <w:r>
        <w:rPr>
          <w:rFonts w:ascii="Times New Roman" w:hAnsi="Times New Roman"/>
          <w:b/>
          <w:sz w:val="24"/>
        </w:rPr>
        <w:t>Number of Successful Attacks:</w:t>
      </w:r>
      <w:r>
        <w:rPr>
          <w:rFonts w:ascii="Times New Roman" w:hAnsi="Times New Roman"/>
          <w:sz w:val="24"/>
        </w:rPr>
        <w:t xml:space="preserve"> The number of successful cyber attacks on the Army's network.</w:t>
      </w:r>
    </w:p>
    <w:p>
      <w:pPr>
        <w:pStyle w:val="ListBullet"/>
        <w:spacing w:line="360" w:lineRule="auto"/>
        <w:ind w:left="720"/>
        <w:jc w:val="both"/>
      </w:pPr>
      <w:r>
        <w:rPr>
          <w:rFonts w:ascii="Times New Roman" w:hAnsi="Times New Roman"/>
          <w:b/>
          <w:sz w:val="24"/>
        </w:rPr>
        <w:t>Cybersecurity Awareness:</w:t>
      </w:r>
      <w:r>
        <w:rPr>
          <w:rFonts w:ascii="Times New Roman" w:hAnsi="Times New Roman"/>
          <w:sz w:val="24"/>
        </w:rPr>
        <w:t xml:space="preserve"> The percentage of personnel completing cybersecurity awareness training.</w:t>
      </w:r>
    </w:p>
    <w:p>
      <w:pPr>
        <w:spacing w:line="360" w:lineRule="auto"/>
        <w:jc w:val="both"/>
      </w:pPr>
      <w:r>
        <w:rPr>
          <w:rFonts w:ascii="Times New Roman" w:hAnsi="Times New Roman"/>
          <w:sz w:val="24"/>
        </w:rPr>
        <w:t>By following this roadmap, the Army's network management team can ensure that the recommended cybersecurity strategies are implemented effectively, reducing the risk of cyber attacks and ensuring the confidentiality, integrity, and availability of the Army's network.</w:t>
      </w:r>
    </w:p>
    <w:p>
      <w:pPr>
        <w:spacing w:before="240" w:after="120" w:line="360" w:lineRule="auto"/>
        <w:jc w:val="both"/>
      </w:pPr>
      <w:r>
        <w:rPr>
          <w:rFonts w:ascii="Times New Roman" w:hAnsi="Times New Roman"/>
          <w:b/>
          <w:sz w:val="28"/>
        </w:rPr>
        <w:t>2.6 Implementation Roadmap</w:t>
      </w:r>
    </w:p>
    <w:p>
      <w:pPr>
        <w:spacing w:line="360" w:lineRule="auto"/>
        <w:jc w:val="both"/>
      </w:pPr>
      <w:r>
        <w:rPr>
          <w:rFonts w:ascii="Times New Roman" w:hAnsi="Times New Roman"/>
          <w:sz w:val="24"/>
        </w:rPr>
        <w:t>The implementation of the recommended cybersecurity strategies requires a structured approach to ensure that the Army's network management team can effectively execute the proposed solutions. This section outlines a comprehensive roadmap for implementing the recommended cybersecurity strategies, focusing on reducing the risk of cyber attacks and ensuring the confidentiality, integrity, and availability of the Army's network.</w:t>
      </w:r>
    </w:p>
    <w:p>
      <w:pPr>
        <w:spacing w:before="240" w:after="120" w:line="360" w:lineRule="auto"/>
        <w:jc w:val="both"/>
      </w:pPr>
      <w:r>
        <w:rPr>
          <w:rFonts w:ascii="Times New Roman" w:hAnsi="Times New Roman"/>
          <w:b/>
          <w:sz w:val="24"/>
        </w:rPr>
        <w:t>Cybersecurity Strategy Implementation</w:t>
      </w:r>
    </w:p>
    <w:p>
      <w:pPr>
        <w:spacing w:line="360" w:lineRule="auto"/>
        <w:jc w:val="both"/>
      </w:pPr>
      <w:r>
        <w:rPr>
          <w:rFonts w:ascii="Times New Roman" w:hAnsi="Times New Roman"/>
          <w:sz w:val="24"/>
        </w:rPr>
        <w:t>The implementation roadmap consists of the following key phases:</w:t>
      </w:r>
    </w:p>
    <w:p>
      <w:pPr>
        <w:pStyle w:val="ListBullet"/>
        <w:spacing w:line="360" w:lineRule="auto"/>
        <w:ind w:left="720"/>
        <w:jc w:val="both"/>
      </w:pPr>
      <w:r>
        <w:rPr>
          <w:rFonts w:ascii="Times New Roman" w:hAnsi="Times New Roman"/>
          <w:b/>
          <w:sz w:val="24"/>
        </w:rPr>
        <w:t>Phase 1:</w:t>
      </w:r>
      <w:r>
        <w:rPr>
          <w:rFonts w:ascii="Times New Roman" w:hAnsi="Times New Roman"/>
          <w:sz w:val="24"/>
        </w:rPr>
        <w:t xml:space="preserve"> Network Segmentation</w:t>
      </w:r>
    </w:p>
    <w:p>
      <w:pPr>
        <w:spacing w:line="360" w:lineRule="auto"/>
        <w:jc w:val="both"/>
      </w:pPr>
      <w:r>
        <w:rPr>
          <w:rFonts w:ascii="Times New Roman" w:hAnsi="Times New Roman"/>
          <w:sz w:val="24"/>
        </w:rPr>
        <w:t>+ Key Term: Micro-segmentation</w:t>
      </w:r>
    </w:p>
    <w:p>
      <w:pPr>
        <w:spacing w:line="360" w:lineRule="auto"/>
        <w:jc w:val="both"/>
      </w:pPr>
      <w:r>
        <w:rPr>
          <w:rFonts w:ascii="Times New Roman" w:hAnsi="Times New Roman"/>
          <w:sz w:val="24"/>
        </w:rPr>
        <w:t>+ Implement micro-segmentation to divide the network into smaller, isolated segments, reducing the attack surface and limiting lateral movement in case of a breach.</w:t>
      </w:r>
    </w:p>
    <w:p>
      <w:pPr>
        <w:spacing w:line="360" w:lineRule="auto"/>
        <w:jc w:val="both"/>
      </w:pPr>
      <w:r>
        <w:rPr>
          <w:rFonts w:ascii="Times New Roman" w:hAnsi="Times New Roman"/>
          <w:sz w:val="24"/>
        </w:rPr>
        <w:t>+ Identify and prioritize critical assets and segregate them from non-critical assets.</w:t>
      </w:r>
    </w:p>
    <w:p>
      <w:pPr>
        <w:pStyle w:val="ListBullet"/>
        <w:spacing w:line="360" w:lineRule="auto"/>
        <w:ind w:left="720"/>
        <w:jc w:val="both"/>
      </w:pPr>
      <w:r>
        <w:rPr>
          <w:rFonts w:ascii="Times New Roman" w:hAnsi="Times New Roman"/>
          <w:b/>
          <w:sz w:val="24"/>
        </w:rPr>
        <w:t>Phase 2:</w:t>
      </w:r>
      <w:r>
        <w:rPr>
          <w:rFonts w:ascii="Times New Roman" w:hAnsi="Times New Roman"/>
          <w:sz w:val="24"/>
        </w:rPr>
        <w:t xml:space="preserve"> Identity and Access Management</w:t>
      </w:r>
    </w:p>
    <w:p>
      <w:pPr>
        <w:spacing w:line="360" w:lineRule="auto"/>
        <w:jc w:val="both"/>
      </w:pPr>
      <w:r>
        <w:rPr>
          <w:rFonts w:ascii="Times New Roman" w:hAnsi="Times New Roman"/>
          <w:sz w:val="24"/>
        </w:rPr>
        <w:t>+ Key Term: Multi-Factor Authentication (MFA)</w:t>
      </w:r>
    </w:p>
    <w:p>
      <w:pPr>
        <w:spacing w:line="360" w:lineRule="auto"/>
        <w:jc w:val="both"/>
      </w:pPr>
      <w:r>
        <w:rPr>
          <w:rFonts w:ascii="Times New Roman" w:hAnsi="Times New Roman"/>
          <w:sz w:val="24"/>
        </w:rPr>
        <w:t>+ Implement MFA to ensure strong authentication and authorization for all personnel accessing the network.</w:t>
      </w:r>
    </w:p>
    <w:p>
      <w:pPr>
        <w:spacing w:line="360" w:lineRule="auto"/>
        <w:jc w:val="both"/>
      </w:pPr>
      <w:r>
        <w:rPr>
          <w:rFonts w:ascii="Times New Roman" w:hAnsi="Times New Roman"/>
          <w:sz w:val="24"/>
        </w:rPr>
        <w:t>+ Enforce role-based access control to limit privileges and access to sensitive data.</w:t>
      </w:r>
    </w:p>
    <w:p>
      <w:pPr>
        <w:spacing w:before="240" w:after="120" w:line="360" w:lineRule="auto"/>
        <w:jc w:val="both"/>
      </w:pPr>
      <w:r>
        <w:rPr>
          <w:rFonts w:ascii="Times New Roman" w:hAnsi="Times New Roman"/>
          <w:b/>
          <w:sz w:val="24"/>
        </w:rPr>
        <w:t>Metrics for Success</w:t>
      </w:r>
    </w:p>
    <w:p>
      <w:pPr>
        <w:spacing w:line="360" w:lineRule="auto"/>
        <w:jc w:val="both"/>
      </w:pPr>
      <w:r>
        <w:rPr>
          <w:rFonts w:ascii="Times New Roman" w:hAnsi="Times New Roman"/>
          <w:sz w:val="24"/>
        </w:rPr>
        <w:t>To measure the effectiveness of the implementation roadmap, the following metrics will be tracked:</w:t>
      </w:r>
    </w:p>
    <w:p>
      <w:pPr>
        <w:pStyle w:val="ListBullet"/>
        <w:spacing w:line="360" w:lineRule="auto"/>
        <w:ind w:left="720"/>
        <w:jc w:val="both"/>
      </w:pPr>
      <w:r>
        <w:rPr>
          <w:rFonts w:ascii="Times New Roman" w:hAnsi="Times New Roman"/>
          <w:b/>
          <w:sz w:val="24"/>
        </w:rPr>
        <w:t>Number of Successful Attacks:</w:t>
      </w:r>
      <w:r>
        <w:rPr>
          <w:rFonts w:ascii="Times New Roman" w:hAnsi="Times New Roman"/>
          <w:sz w:val="24"/>
        </w:rPr>
        <w:t xml:space="preserve"> The number of successful cyber attacks on the Army's network will be monitored and reported regularly.</w:t>
      </w:r>
    </w:p>
    <w:p>
      <w:pPr>
        <w:pStyle w:val="ListBullet"/>
        <w:spacing w:line="360" w:lineRule="auto"/>
        <w:ind w:left="720"/>
        <w:jc w:val="both"/>
      </w:pPr>
      <w:r>
        <w:rPr>
          <w:rFonts w:ascii="Times New Roman" w:hAnsi="Times New Roman"/>
          <w:b/>
          <w:sz w:val="24"/>
        </w:rPr>
        <w:t>Cybersecurity Awareness:</w:t>
      </w:r>
      <w:r>
        <w:rPr>
          <w:rFonts w:ascii="Times New Roman" w:hAnsi="Times New Roman"/>
          <w:sz w:val="24"/>
        </w:rPr>
        <w:t xml:space="preserve"> The percentage of personnel completing cybersecurity awareness training will be tracked to ensure that personnel are equipped with the necessary knowledge to identify and respond to cyber threats.</w:t>
      </w:r>
    </w:p>
    <w:p>
      <w:pPr>
        <w:spacing w:before="240" w:after="120" w:line="360" w:lineRule="auto"/>
        <w:jc w:val="both"/>
      </w:pPr>
      <w:r>
        <w:rPr>
          <w:rFonts w:ascii="Times New Roman" w:hAnsi="Times New Roman"/>
          <w:b/>
          <w:sz w:val="24"/>
        </w:rPr>
        <w:t>Implementation Timeline</w:t>
      </w:r>
    </w:p>
    <w:p>
      <w:pPr>
        <w:spacing w:line="360" w:lineRule="auto"/>
        <w:jc w:val="both"/>
      </w:pPr>
      <w:r>
        <w:rPr>
          <w:rFonts w:ascii="Times New Roman" w:hAnsi="Times New Roman"/>
          <w:sz w:val="24"/>
        </w:rPr>
        <w:t>The implementation roadmap will be executed over a period of 12 months, with the following milestones:</w:t>
      </w:r>
    </w:p>
    <w:p>
      <w:pPr>
        <w:pStyle w:val="ListBullet"/>
        <w:spacing w:line="360" w:lineRule="auto"/>
        <w:ind w:left="720"/>
        <w:jc w:val="both"/>
      </w:pPr>
      <w:r>
        <w:rPr>
          <w:rFonts w:ascii="Times New Roman" w:hAnsi="Times New Roman"/>
          <w:b/>
          <w:sz w:val="24"/>
        </w:rPr>
        <w:t>Months 1-3:</w:t>
      </w:r>
      <w:r>
        <w:rPr>
          <w:rFonts w:ascii="Times New Roman" w:hAnsi="Times New Roman"/>
          <w:sz w:val="24"/>
        </w:rPr>
        <w:t xml:space="preserve"> Network segmentation and micro-segmentation implementation</w:t>
      </w:r>
    </w:p>
    <w:p>
      <w:pPr>
        <w:pStyle w:val="ListBullet"/>
        <w:spacing w:line="360" w:lineRule="auto"/>
        <w:ind w:left="720"/>
        <w:jc w:val="both"/>
      </w:pPr>
      <w:r>
        <w:rPr>
          <w:rFonts w:ascii="Times New Roman" w:hAnsi="Times New Roman"/>
          <w:b/>
          <w:sz w:val="24"/>
        </w:rPr>
        <w:t>Months 4-6:</w:t>
      </w:r>
      <w:r>
        <w:rPr>
          <w:rFonts w:ascii="Times New Roman" w:hAnsi="Times New Roman"/>
          <w:sz w:val="24"/>
        </w:rPr>
        <w:t xml:space="preserve"> Identity and access management implementation, including MFA and role-based access control</w:t>
      </w:r>
    </w:p>
    <w:p>
      <w:pPr>
        <w:pStyle w:val="ListBullet"/>
        <w:spacing w:line="360" w:lineRule="auto"/>
        <w:ind w:left="720"/>
        <w:jc w:val="both"/>
      </w:pPr>
      <w:r>
        <w:rPr>
          <w:rFonts w:ascii="Times New Roman" w:hAnsi="Times New Roman"/>
          <w:b/>
          <w:sz w:val="24"/>
        </w:rPr>
        <w:t>Months 7-12:</w:t>
      </w:r>
      <w:r>
        <w:rPr>
          <w:rFonts w:ascii="Times New Roman" w:hAnsi="Times New Roman"/>
          <w:sz w:val="24"/>
        </w:rPr>
        <w:t xml:space="preserve"> Ongoing monitoring and evaluation of the implemented cybersecurity strategies, with regular reporting and adjustments as necessary.</w:t>
      </w:r>
    </w:p>
    <w:p>
      <w:pPr>
        <w:spacing w:line="360" w:lineRule="auto"/>
        <w:jc w:val="both"/>
      </w:pPr>
      <w:r>
        <w:rPr>
          <w:rFonts w:ascii="Times New Roman" w:hAnsi="Times New Roman"/>
          <w:sz w:val="24"/>
        </w:rPr>
        <w:t>By following this implementation roadmap, the Army's network management team can ensure that the recommended cybersecurity strategies are executed effectively, reducing the risk of cyber attacks and ensuring the confidentiality, integrity, and availability of the Army's network.</w:t>
      </w:r>
    </w:p>
    <w:p>
      <w:r>
        <w:br w:type="page"/>
      </w:r>
    </w:p>
    <w:p>
      <w:pPr>
        <w:spacing w:line="360" w:lineRule="auto"/>
        <w:jc w:val="center"/>
      </w:pPr>
      <w:r>
        <w:rPr>
          <w:rFonts w:ascii="Times New Roman" w:hAnsi="Times New Roman"/>
          <w:b/>
          <w:sz w:val="32"/>
        </w:rPr>
        <w:t>CHAPTER 3. DESIGN FLOW/PROCESS</w:t>
      </w:r>
    </w:p>
    <w:p>
      <w:pPr>
        <w:spacing w:before="240" w:after="120" w:line="360" w:lineRule="auto"/>
        <w:jc w:val="both"/>
      </w:pPr>
      <w:r>
        <w:rPr>
          <w:rFonts w:ascii="Times New Roman" w:hAnsi="Times New Roman"/>
          <w:b/>
          <w:sz w:val="28"/>
        </w:rPr>
        <w:t>3.1 Implementation and Management</w:t>
      </w:r>
    </w:p>
    <w:p>
      <w:pPr>
        <w:spacing w:line="360" w:lineRule="auto"/>
        <w:jc w:val="both"/>
      </w:pPr>
      <w:r>
        <w:rPr>
          <w:rFonts w:ascii="Times New Roman" w:hAnsi="Times New Roman"/>
          <w:sz w:val="24"/>
        </w:rPr>
        <w:t>The implementation and management phase of the Army's cybersecurity project is crucial in ensuring the successful execution of the recommended strategies. This section outlines the key activities and milestones involved in this phase, which spans from months 1-12.</w:t>
      </w:r>
    </w:p>
    <w:p>
      <w:pPr>
        <w:spacing w:before="240" w:after="120" w:line="360" w:lineRule="auto"/>
        <w:jc w:val="both"/>
      </w:pPr>
      <w:r>
        <w:rPr>
          <w:rFonts w:ascii="Times New Roman" w:hAnsi="Times New Roman"/>
          <w:b/>
          <w:sz w:val="24"/>
        </w:rPr>
        <w:t>System Configuration and Testing</w:t>
      </w:r>
    </w:p>
    <w:p>
      <w:pPr>
        <w:spacing w:line="360" w:lineRule="auto"/>
        <w:jc w:val="both"/>
      </w:pPr>
      <w:r>
        <w:rPr>
          <w:rFonts w:ascii="Times New Roman" w:hAnsi="Times New Roman"/>
          <w:sz w:val="24"/>
        </w:rPr>
        <w:t>During the first six months, the Army's network management team will focus on configuring and testing the recommended cybersecurity solutions. This will involve:</w:t>
      </w:r>
    </w:p>
    <w:p>
      <w:pPr>
        <w:pStyle w:val="ListBullet"/>
        <w:spacing w:line="360" w:lineRule="auto"/>
        <w:ind w:left="720"/>
        <w:jc w:val="both"/>
      </w:pPr>
      <w:r>
        <w:rPr>
          <w:rFonts w:ascii="Times New Roman" w:hAnsi="Times New Roman"/>
          <w:b/>
          <w:sz w:val="24"/>
        </w:rPr>
        <w:t>Multi-Factor Authentication (MFA):</w:t>
      </w:r>
      <w:r>
        <w:rPr>
          <w:rFonts w:ascii="Times New Roman" w:hAnsi="Times New Roman"/>
          <w:sz w:val="24"/>
        </w:rPr>
        <w:t xml:space="preserve"> Implementing MFA to add an extra layer of security to the login process, ensuring that only authorized personnel have access to the network. This will include the configuration of MFA protocols, such as biometric authentication, smart cards, and one-time passwords.</w:t>
      </w:r>
    </w:p>
    <w:p>
      <w:pPr>
        <w:pStyle w:val="ListBullet"/>
        <w:spacing w:line="360" w:lineRule="auto"/>
        <w:ind w:left="720"/>
        <w:jc w:val="both"/>
      </w:pPr>
      <w:r>
        <w:rPr>
          <w:rFonts w:ascii="Times New Roman" w:hAnsi="Times New Roman"/>
          <w:b/>
          <w:sz w:val="24"/>
        </w:rPr>
        <w:t>Role-Based Access Control (RBAC):</w:t>
      </w:r>
      <w:r>
        <w:rPr>
          <w:rFonts w:ascii="Times New Roman" w:hAnsi="Times New Roman"/>
          <w:sz w:val="24"/>
        </w:rPr>
        <w:t xml:space="preserve"> Configuring RBAC to restrict access to network resources based on user roles, ensuring that users only have access to the resources they need to perform their duties.</w:t>
      </w:r>
    </w:p>
    <w:p>
      <w:pPr>
        <w:pStyle w:val="ListBullet"/>
        <w:spacing w:line="360" w:lineRule="auto"/>
        <w:ind w:left="720"/>
        <w:jc w:val="both"/>
      </w:pPr>
      <w:r>
        <w:rPr>
          <w:rFonts w:ascii="Times New Roman" w:hAnsi="Times New Roman"/>
          <w:b/>
          <w:sz w:val="24"/>
        </w:rPr>
        <w:t>Network Segmentation:</w:t>
      </w:r>
      <w:r>
        <w:rPr>
          <w:rFonts w:ascii="Times New Roman" w:hAnsi="Times New Roman"/>
          <w:sz w:val="24"/>
        </w:rPr>
        <w:t xml:space="preserve"> Implementing network segmentation to isolate critical assets and limit lateral movement in case of a breach.</w:t>
      </w:r>
    </w:p>
    <w:p>
      <w:pPr>
        <w:pStyle w:val="ListBullet"/>
        <w:spacing w:line="360" w:lineRule="auto"/>
        <w:ind w:left="720"/>
        <w:jc w:val="both"/>
      </w:pPr>
      <w:r>
        <w:rPr>
          <w:rFonts w:ascii="Times New Roman" w:hAnsi="Times New Roman"/>
          <w:b/>
          <w:sz w:val="24"/>
        </w:rPr>
        <w:t>Firewall Configuration:</w:t>
      </w:r>
      <w:r>
        <w:rPr>
          <w:rFonts w:ascii="Times New Roman" w:hAnsi="Times New Roman"/>
          <w:sz w:val="24"/>
        </w:rPr>
        <w:t xml:space="preserve"> Configuring firewalls to block unauthorized access to the network and prevent malicious traffic.</w:t>
      </w:r>
    </w:p>
    <w:p>
      <w:pPr>
        <w:pStyle w:val="ListBullet"/>
        <w:spacing w:line="360" w:lineRule="auto"/>
        <w:ind w:left="720"/>
        <w:jc w:val="both"/>
      </w:pPr>
      <w:r>
        <w:rPr>
          <w:rFonts w:ascii="Times New Roman" w:hAnsi="Times New Roman"/>
          <w:b/>
          <w:sz w:val="24"/>
        </w:rPr>
        <w:t>Vulnerability Management:</w:t>
      </w:r>
      <w:r>
        <w:rPr>
          <w:rFonts w:ascii="Times New Roman" w:hAnsi="Times New Roman"/>
          <w:sz w:val="24"/>
        </w:rPr>
        <w:t xml:space="preserve"> Conducting regular vulnerability scans to identify and remediate potential security weaknesses.</w:t>
      </w:r>
    </w:p>
    <w:p>
      <w:pPr>
        <w:spacing w:before="240" w:after="120" w:line="360" w:lineRule="auto"/>
        <w:jc w:val="both"/>
      </w:pPr>
      <w:r>
        <w:rPr>
          <w:rFonts w:ascii="Times New Roman" w:hAnsi="Times New Roman"/>
          <w:b/>
          <w:sz w:val="24"/>
        </w:rPr>
        <w:t>Ongoing Monitoring and Evaluation</w:t>
      </w:r>
    </w:p>
    <w:p>
      <w:pPr>
        <w:spacing w:line="360" w:lineRule="auto"/>
        <w:jc w:val="both"/>
      </w:pPr>
      <w:r>
        <w:rPr>
          <w:rFonts w:ascii="Times New Roman" w:hAnsi="Times New Roman"/>
          <w:sz w:val="24"/>
        </w:rPr>
        <w:t>From months 7-12, the focus will shift to ongoing monitoring and evaluation of the implemented cybersecurity strategies. This will involve:</w:t>
      </w:r>
    </w:p>
    <w:p>
      <w:pPr>
        <w:pStyle w:val="ListBullet"/>
        <w:spacing w:line="360" w:lineRule="auto"/>
        <w:ind w:left="720"/>
        <w:jc w:val="both"/>
      </w:pPr>
      <w:r>
        <w:rPr>
          <w:rFonts w:ascii="Times New Roman" w:hAnsi="Times New Roman"/>
          <w:b/>
          <w:sz w:val="24"/>
        </w:rPr>
        <w:t>Regular Reporting:</w:t>
      </w:r>
      <w:r>
        <w:rPr>
          <w:rFonts w:ascii="Times New Roman" w:hAnsi="Times New Roman"/>
          <w:sz w:val="24"/>
        </w:rPr>
        <w:t xml:space="preserve"> Generating regular reports on the effectiveness of the cybersecurity strategies, including metrics on incident response, threat detection, and vulnerability management.</w:t>
      </w:r>
    </w:p>
    <w:p>
      <w:pPr>
        <w:pStyle w:val="ListBullet"/>
        <w:spacing w:line="360" w:lineRule="auto"/>
        <w:ind w:left="720"/>
        <w:jc w:val="both"/>
      </w:pPr>
      <w:r>
        <w:rPr>
          <w:rFonts w:ascii="Times New Roman" w:hAnsi="Times New Roman"/>
          <w:b/>
          <w:sz w:val="24"/>
        </w:rPr>
        <w:t>Threat Intelligence:</w:t>
      </w:r>
      <w:r>
        <w:rPr>
          <w:rFonts w:ascii="Times New Roman" w:hAnsi="Times New Roman"/>
          <w:sz w:val="24"/>
        </w:rPr>
        <w:t xml:space="preserve"> Continuously monitoring threat intelligence feeds to stay informed about emerging threats and vulnerabilities.</w:t>
      </w:r>
    </w:p>
    <w:p>
      <w:pPr>
        <w:pStyle w:val="ListBullet"/>
        <w:spacing w:line="360" w:lineRule="auto"/>
        <w:ind w:left="720"/>
        <w:jc w:val="both"/>
      </w:pPr>
      <w:r>
        <w:rPr>
          <w:rFonts w:ascii="Times New Roman" w:hAnsi="Times New Roman"/>
          <w:b/>
          <w:sz w:val="24"/>
        </w:rPr>
        <w:t>Incident Response:</w:t>
      </w:r>
      <w:r>
        <w:rPr>
          <w:rFonts w:ascii="Times New Roman" w:hAnsi="Times New Roman"/>
          <w:sz w:val="24"/>
        </w:rPr>
        <w:t xml:space="preserve"> Developing and implementing an incident response plan to quickly respond to security incidents and minimize their impact.</w:t>
      </w:r>
    </w:p>
    <w:p>
      <w:pPr>
        <w:pStyle w:val="ListBullet"/>
        <w:spacing w:line="360" w:lineRule="auto"/>
        <w:ind w:left="720"/>
        <w:jc w:val="both"/>
      </w:pPr>
      <w:r>
        <w:rPr>
          <w:rFonts w:ascii="Times New Roman" w:hAnsi="Times New Roman"/>
          <w:b/>
          <w:sz w:val="24"/>
        </w:rPr>
        <w:t>Continuous Improvement:</w:t>
      </w:r>
      <w:r>
        <w:rPr>
          <w:rFonts w:ascii="Times New Roman" w:hAnsi="Times New Roman"/>
          <w:sz w:val="24"/>
        </w:rPr>
        <w:t xml:space="preserve"> Continuously evaluating and improving the cybersecurity strategies based on lessons learned, new threats, and emerging technologies.</w:t>
      </w:r>
    </w:p>
    <w:p>
      <w:pPr>
        <w:spacing w:before="240" w:after="120" w:line="360" w:lineRule="auto"/>
        <w:jc w:val="both"/>
      </w:pPr>
      <w:r>
        <w:rPr>
          <w:rFonts w:ascii="Times New Roman" w:hAnsi="Times New Roman"/>
          <w:b/>
          <w:sz w:val="24"/>
        </w:rPr>
        <w:t>Key Performance Indicators (KPIs)</w:t>
      </w:r>
    </w:p>
    <w:p>
      <w:pPr>
        <w:spacing w:line="360" w:lineRule="auto"/>
        <w:jc w:val="both"/>
      </w:pPr>
      <w:r>
        <w:rPr>
          <w:rFonts w:ascii="Times New Roman" w:hAnsi="Times New Roman"/>
          <w:sz w:val="24"/>
        </w:rPr>
        <w:t>To measure the success of the implementation and management phase, the following KPIs will be tracked:</w:t>
      </w:r>
    </w:p>
    <w:p>
      <w:pPr>
        <w:pStyle w:val="ListBullet"/>
        <w:spacing w:line="360" w:lineRule="auto"/>
        <w:ind w:left="720"/>
        <w:jc w:val="both"/>
      </w:pPr>
      <w:r>
        <w:rPr>
          <w:rFonts w:ascii="Times New Roman" w:hAnsi="Times New Roman"/>
          <w:b/>
          <w:sz w:val="24"/>
        </w:rPr>
        <w:t>Mean Time to Detect (MTTD):</w:t>
      </w:r>
      <w:r>
        <w:rPr>
          <w:rFonts w:ascii="Times New Roman" w:hAnsi="Times New Roman"/>
          <w:sz w:val="24"/>
        </w:rPr>
        <w:t xml:space="preserve"> The average time taken to detect security incidents.</w:t>
      </w:r>
    </w:p>
    <w:p>
      <w:pPr>
        <w:pStyle w:val="ListBullet"/>
        <w:spacing w:line="360" w:lineRule="auto"/>
        <w:ind w:left="720"/>
        <w:jc w:val="both"/>
      </w:pPr>
      <w:r>
        <w:rPr>
          <w:rFonts w:ascii="Times New Roman" w:hAnsi="Times New Roman"/>
          <w:b/>
          <w:sz w:val="24"/>
        </w:rPr>
        <w:t>Mean Time to Respond (MTTR):</w:t>
      </w:r>
      <w:r>
        <w:rPr>
          <w:rFonts w:ascii="Times New Roman" w:hAnsi="Times New Roman"/>
          <w:sz w:val="24"/>
        </w:rPr>
        <w:t xml:space="preserve"> The average time taken to respond to security incidents.</w:t>
      </w:r>
    </w:p>
    <w:p>
      <w:pPr>
        <w:pStyle w:val="ListBullet"/>
        <w:spacing w:line="360" w:lineRule="auto"/>
        <w:ind w:left="720"/>
        <w:jc w:val="both"/>
      </w:pPr>
      <w:r>
        <w:rPr>
          <w:rFonts w:ascii="Times New Roman" w:hAnsi="Times New Roman"/>
          <w:b/>
          <w:sz w:val="24"/>
        </w:rPr>
        <w:t>Vulnerability Remediation Rate:</w:t>
      </w:r>
      <w:r>
        <w:rPr>
          <w:rFonts w:ascii="Times New Roman" w:hAnsi="Times New Roman"/>
          <w:sz w:val="24"/>
        </w:rPr>
        <w:t xml:space="preserve"> The percentage of vulnerabilities remediated within a specified timeframe.</w:t>
      </w:r>
    </w:p>
    <w:p>
      <w:pPr>
        <w:pStyle w:val="ListBullet"/>
        <w:spacing w:line="360" w:lineRule="auto"/>
        <w:ind w:left="720"/>
        <w:jc w:val="both"/>
      </w:pPr>
      <w:r>
        <w:rPr>
          <w:rFonts w:ascii="Times New Roman" w:hAnsi="Times New Roman"/>
          <w:b/>
          <w:sz w:val="24"/>
        </w:rPr>
        <w:t>Incident Response Rate:</w:t>
      </w:r>
      <w:r>
        <w:rPr>
          <w:rFonts w:ascii="Times New Roman" w:hAnsi="Times New Roman"/>
          <w:sz w:val="24"/>
        </w:rPr>
        <w:t xml:space="preserve"> The percentage of incidents responded to within a specified timeframe.</w:t>
      </w:r>
    </w:p>
    <w:p>
      <w:pPr>
        <w:spacing w:line="360" w:lineRule="auto"/>
        <w:jc w:val="both"/>
      </w:pPr>
      <w:r>
        <w:rPr>
          <w:rFonts w:ascii="Times New Roman" w:hAnsi="Times New Roman"/>
          <w:sz w:val="24"/>
        </w:rPr>
        <w:t>By following this implementation roadmap, the Army's network management team can ensure that the recommended cybersecurity strategies are executed effectively, reducing the risk of cyber attacks and ensuring the confidentiality, integrity, and availability of the Army's network.</w:t>
      </w:r>
    </w:p>
    <w:p>
      <w:pPr>
        <w:spacing w:before="240" w:after="120" w:line="360" w:lineRule="auto"/>
        <w:jc w:val="both"/>
      </w:pPr>
      <w:r>
        <w:rPr>
          <w:rFonts w:ascii="Times New Roman" w:hAnsi="Times New Roman"/>
          <w:b/>
          <w:sz w:val="28"/>
        </w:rPr>
        <w:t>3.2 Implementation Roadmap for Cybersecurity Strategies</w:t>
      </w:r>
    </w:p>
    <w:p>
      <w:pPr>
        <w:spacing w:line="360" w:lineRule="auto"/>
        <w:jc w:val="both"/>
      </w:pPr>
      <w:r>
        <w:rPr>
          <w:rFonts w:ascii="Times New Roman" w:hAnsi="Times New Roman"/>
          <w:sz w:val="24"/>
        </w:rPr>
        <w:t>The Army's network management team must implement the recommended cybersecurity strategies to reduce the risk of cyber attacks and ensure the confidentiality, integrity, and availability of the Army's network. This section outlines the implementation roadmap for the recommended strategies, focusing on vulnerability remediation and incident response.</w:t>
      </w:r>
    </w:p>
    <w:p>
      <w:pPr>
        <w:spacing w:before="240" w:after="120" w:line="360" w:lineRule="auto"/>
        <w:jc w:val="both"/>
      </w:pPr>
      <w:r>
        <w:rPr>
          <w:rFonts w:ascii="Times New Roman" w:hAnsi="Times New Roman"/>
          <w:b/>
          <w:sz w:val="24"/>
        </w:rPr>
        <w:t>Vulnerability Remediation Roadmap</w:t>
      </w:r>
    </w:p>
    <w:p>
      <w:pPr>
        <w:spacing w:line="360" w:lineRule="auto"/>
        <w:jc w:val="both"/>
      </w:pPr>
      <w:r>
        <w:rPr>
          <w:rFonts w:ascii="Times New Roman" w:hAnsi="Times New Roman"/>
          <w:sz w:val="24"/>
        </w:rPr>
        <w:t>The vulnerability remediation roadmap aims to improve the Army's Vulnerability Remediation Rate by identifying and remediating vulnerabilities in the network infrastructure. The roadmap consists of the following steps:</w:t>
      </w:r>
    </w:p>
    <w:p>
      <w:pPr>
        <w:pStyle w:val="ListBullet"/>
        <w:spacing w:line="360" w:lineRule="auto"/>
        <w:ind w:left="720"/>
        <w:jc w:val="both"/>
      </w:pPr>
      <w:r>
        <w:rPr>
          <w:rFonts w:ascii="Times New Roman" w:hAnsi="Times New Roman"/>
          <w:b/>
          <w:sz w:val="24"/>
        </w:rPr>
        <w:t>Vulnerability Identification:</w:t>
      </w:r>
      <w:r>
        <w:rPr>
          <w:rFonts w:ascii="Times New Roman" w:hAnsi="Times New Roman"/>
          <w:sz w:val="24"/>
        </w:rPr>
        <w:t xml:space="preserve"> Conduct regular vulnerability assessments using tools such as Nessus and OpenVAS to identify potential vulnerabilities in the network infrastructure.</w:t>
      </w:r>
    </w:p>
    <w:p>
      <w:pPr>
        <w:pStyle w:val="ListBullet"/>
        <w:spacing w:line="360" w:lineRule="auto"/>
        <w:ind w:left="720"/>
        <w:jc w:val="both"/>
      </w:pPr>
      <w:r>
        <w:rPr>
          <w:rFonts w:ascii="Times New Roman" w:hAnsi="Times New Roman"/>
          <w:b/>
          <w:sz w:val="24"/>
        </w:rPr>
        <w:t>Vulnerability Prioritization:</w:t>
      </w:r>
      <w:r>
        <w:rPr>
          <w:rFonts w:ascii="Times New Roman" w:hAnsi="Times New Roman"/>
          <w:sz w:val="24"/>
        </w:rPr>
        <w:t xml:space="preserve"> Prioritize identified vulnerabilities based on their severity and potential impact on the network. Focus on remediating high-severity vulnerabilities first.</w:t>
      </w:r>
    </w:p>
    <w:p>
      <w:pPr>
        <w:pStyle w:val="ListBullet"/>
        <w:spacing w:line="360" w:lineRule="auto"/>
        <w:ind w:left="720"/>
        <w:jc w:val="both"/>
      </w:pPr>
      <w:r>
        <w:rPr>
          <w:rFonts w:ascii="Times New Roman" w:hAnsi="Times New Roman"/>
          <w:b/>
          <w:sz w:val="24"/>
        </w:rPr>
        <w:t>Remediation Planning:</w:t>
      </w:r>
      <w:r>
        <w:rPr>
          <w:rFonts w:ascii="Times New Roman" w:hAnsi="Times New Roman"/>
          <w:sz w:val="24"/>
        </w:rPr>
        <w:t xml:space="preserve"> Develop a remediation plan that outlines the steps required to remediate each identified vulnerability. The plan should include timelines, resources, and personnel required for remediation.</w:t>
      </w:r>
    </w:p>
    <w:p>
      <w:pPr>
        <w:pStyle w:val="ListBullet"/>
        <w:spacing w:line="360" w:lineRule="auto"/>
        <w:ind w:left="720"/>
        <w:jc w:val="both"/>
      </w:pPr>
      <w:r>
        <w:rPr>
          <w:rFonts w:ascii="Times New Roman" w:hAnsi="Times New Roman"/>
          <w:b/>
          <w:sz w:val="24"/>
        </w:rPr>
        <w:t>Remediation Execution:</w:t>
      </w:r>
      <w:r>
        <w:rPr>
          <w:rFonts w:ascii="Times New Roman" w:hAnsi="Times New Roman"/>
          <w:sz w:val="24"/>
        </w:rPr>
        <w:t xml:space="preserve"> Execute the remediation plan, ensuring that all identified vulnerabilities are addressed within the specified timeframe.</w:t>
      </w:r>
    </w:p>
    <w:p>
      <w:pPr>
        <w:pStyle w:val="ListBullet"/>
        <w:spacing w:line="360" w:lineRule="auto"/>
        <w:ind w:left="720"/>
        <w:jc w:val="both"/>
      </w:pPr>
      <w:r>
        <w:rPr>
          <w:rFonts w:ascii="Times New Roman" w:hAnsi="Times New Roman"/>
          <w:b/>
          <w:sz w:val="24"/>
        </w:rPr>
        <w:t>Verification and Validation:</w:t>
      </w:r>
      <w:r>
        <w:rPr>
          <w:rFonts w:ascii="Times New Roman" w:hAnsi="Times New Roman"/>
          <w:sz w:val="24"/>
        </w:rPr>
        <w:t xml:space="preserve"> Verify and validate that remediated vulnerabilities have been successfully addressed, and that no new vulnerabilities have been introduced.</w:t>
      </w:r>
    </w:p>
    <w:p>
      <w:pPr>
        <w:spacing w:before="240" w:after="120" w:line="360" w:lineRule="auto"/>
        <w:jc w:val="both"/>
      </w:pPr>
      <w:r>
        <w:rPr>
          <w:rFonts w:ascii="Times New Roman" w:hAnsi="Times New Roman"/>
          <w:b/>
          <w:sz w:val="24"/>
        </w:rPr>
        <w:t>Incident Response Roadmap</w:t>
      </w:r>
    </w:p>
    <w:p>
      <w:pPr>
        <w:spacing w:line="360" w:lineRule="auto"/>
        <w:jc w:val="both"/>
      </w:pPr>
      <w:r>
        <w:rPr>
          <w:rFonts w:ascii="Times New Roman" w:hAnsi="Times New Roman"/>
          <w:sz w:val="24"/>
        </w:rPr>
        <w:t>The incident response roadmap aims to improve the Army's Incident Response Rate by responding to incidents in a timely and effective manner. The roadmap consists of the following steps:</w:t>
      </w:r>
    </w:p>
    <w:p>
      <w:pPr>
        <w:pStyle w:val="ListBullet"/>
        <w:spacing w:line="360" w:lineRule="auto"/>
        <w:ind w:left="720"/>
        <w:jc w:val="both"/>
      </w:pPr>
      <w:r>
        <w:rPr>
          <w:rFonts w:ascii="Times New Roman" w:hAnsi="Times New Roman"/>
          <w:b/>
          <w:sz w:val="24"/>
        </w:rPr>
        <w:t>Incident Detection:</w:t>
      </w:r>
      <w:r>
        <w:rPr>
          <w:rFonts w:ascii="Times New Roman" w:hAnsi="Times New Roman"/>
          <w:sz w:val="24"/>
        </w:rPr>
        <w:t xml:space="preserve"> Implement a robust incident detection system that can identify potential security incidents in real-time.</w:t>
      </w:r>
    </w:p>
    <w:p>
      <w:pPr>
        <w:pStyle w:val="ListBullet"/>
        <w:spacing w:line="360" w:lineRule="auto"/>
        <w:ind w:left="720"/>
        <w:jc w:val="both"/>
      </w:pPr>
      <w:r>
        <w:rPr>
          <w:rFonts w:ascii="Times New Roman" w:hAnsi="Times New Roman"/>
          <w:b/>
          <w:sz w:val="24"/>
        </w:rPr>
        <w:t>Incident Classification:</w:t>
      </w:r>
      <w:r>
        <w:rPr>
          <w:rFonts w:ascii="Times New Roman" w:hAnsi="Times New Roman"/>
          <w:sz w:val="24"/>
        </w:rPr>
        <w:t xml:space="preserve"> Classify detected incidents based on their severity and potential impact on the network.</w:t>
      </w:r>
    </w:p>
    <w:p>
      <w:pPr>
        <w:pStyle w:val="ListBullet"/>
        <w:spacing w:line="360" w:lineRule="auto"/>
        <w:ind w:left="720"/>
        <w:jc w:val="both"/>
      </w:pPr>
      <w:r>
        <w:rPr>
          <w:rFonts w:ascii="Times New Roman" w:hAnsi="Times New Roman"/>
          <w:b/>
          <w:sz w:val="24"/>
        </w:rPr>
        <w:t>Incident Response Planning:</w:t>
      </w:r>
      <w:r>
        <w:rPr>
          <w:rFonts w:ascii="Times New Roman" w:hAnsi="Times New Roman"/>
          <w:sz w:val="24"/>
        </w:rPr>
        <w:t xml:space="preserve"> Develop an incident response plan that outlines the steps required to respond to each incident. The plan should include timelines, resources, and personnel required for response.</w:t>
      </w:r>
    </w:p>
    <w:p>
      <w:pPr>
        <w:pStyle w:val="ListBullet"/>
        <w:spacing w:line="360" w:lineRule="auto"/>
        <w:ind w:left="720"/>
        <w:jc w:val="both"/>
      </w:pPr>
      <w:r>
        <w:rPr>
          <w:rFonts w:ascii="Times New Roman" w:hAnsi="Times New Roman"/>
          <w:b/>
          <w:sz w:val="24"/>
        </w:rPr>
        <w:t>Incident Response Execution:</w:t>
      </w:r>
      <w:r>
        <w:rPr>
          <w:rFonts w:ascii="Times New Roman" w:hAnsi="Times New Roman"/>
          <w:sz w:val="24"/>
        </w:rPr>
        <w:t xml:space="preserve"> Execute the incident response plan, ensuring that all incidents are responded to within the specified timeframe.</w:t>
      </w:r>
    </w:p>
    <w:p>
      <w:pPr>
        <w:pStyle w:val="ListBullet"/>
        <w:spacing w:line="360" w:lineRule="auto"/>
        <w:ind w:left="720"/>
        <w:jc w:val="both"/>
      </w:pPr>
      <w:r>
        <w:rPr>
          <w:rFonts w:ascii="Times New Roman" w:hAnsi="Times New Roman"/>
          <w:b/>
          <w:sz w:val="24"/>
        </w:rPr>
        <w:t>Post-Incident Activities:</w:t>
      </w:r>
      <w:r>
        <w:rPr>
          <w:rFonts w:ascii="Times New Roman" w:hAnsi="Times New Roman"/>
          <w:sz w:val="24"/>
        </w:rPr>
        <w:t xml:space="preserve"> Conduct post-incident activities, including incident analysis, reporting, and lessons learned, to improve incident response capabilities.</w:t>
      </w:r>
    </w:p>
    <w:p>
      <w:pPr>
        <w:spacing w:before="240" w:after="120" w:line="360" w:lineRule="auto"/>
        <w:jc w:val="both"/>
      </w:pPr>
      <w:r>
        <w:rPr>
          <w:rFonts w:ascii="Times New Roman" w:hAnsi="Times New Roman"/>
          <w:b/>
          <w:sz w:val="24"/>
        </w:rPr>
        <w:t>Key Performance Indicators (KPIs)</w:t>
      </w:r>
    </w:p>
    <w:p>
      <w:pPr>
        <w:spacing w:line="360" w:lineRule="auto"/>
        <w:jc w:val="both"/>
      </w:pPr>
      <w:r>
        <w:rPr>
          <w:rFonts w:ascii="Times New Roman" w:hAnsi="Times New Roman"/>
          <w:sz w:val="24"/>
        </w:rPr>
        <w:t>To measure the effectiveness of the implementation roadmap, the Army's network management team must track and analyze key performance indicators (KPIs). The following KPIs should be tracked:</w:t>
      </w:r>
    </w:p>
    <w:p>
      <w:pPr>
        <w:pStyle w:val="ListBullet"/>
        <w:spacing w:line="360" w:lineRule="auto"/>
        <w:ind w:left="720"/>
        <w:jc w:val="both"/>
      </w:pPr>
      <w:r>
        <w:rPr>
          <w:rFonts w:ascii="Times New Roman" w:hAnsi="Times New Roman"/>
          <w:b/>
          <w:sz w:val="24"/>
        </w:rPr>
        <w:t>Vulnerability Remediation Rate:</w:t>
      </w:r>
      <w:r>
        <w:rPr>
          <w:rFonts w:ascii="Times New Roman" w:hAnsi="Times New Roman"/>
          <w:sz w:val="24"/>
        </w:rPr>
        <w:t xml:space="preserve"> The percentage of vulnerabilities remediated within a specified timeframe.</w:t>
      </w:r>
    </w:p>
    <w:p>
      <w:pPr>
        <w:pStyle w:val="ListBullet"/>
        <w:spacing w:line="360" w:lineRule="auto"/>
        <w:ind w:left="720"/>
        <w:jc w:val="both"/>
      </w:pPr>
      <w:r>
        <w:rPr>
          <w:rFonts w:ascii="Times New Roman" w:hAnsi="Times New Roman"/>
          <w:b/>
          <w:sz w:val="24"/>
        </w:rPr>
        <w:t>Incident Response Rate:</w:t>
      </w:r>
      <w:r>
        <w:rPr>
          <w:rFonts w:ascii="Times New Roman" w:hAnsi="Times New Roman"/>
          <w:sz w:val="24"/>
        </w:rPr>
        <w:t xml:space="preserve"> The percentage of incidents responded to within a specified timeframe.</w:t>
      </w:r>
    </w:p>
    <w:p>
      <w:pPr>
        <w:pStyle w:val="ListBullet"/>
        <w:spacing w:line="360" w:lineRule="auto"/>
        <w:ind w:left="720"/>
        <w:jc w:val="both"/>
      </w:pPr>
      <w:r>
        <w:rPr>
          <w:rFonts w:ascii="Times New Roman" w:hAnsi="Times New Roman"/>
          <w:b/>
          <w:sz w:val="24"/>
        </w:rPr>
        <w:t>Mean Time to Detect (MTTD):</w:t>
      </w:r>
      <w:r>
        <w:rPr>
          <w:rFonts w:ascii="Times New Roman" w:hAnsi="Times New Roman"/>
          <w:sz w:val="24"/>
        </w:rPr>
        <w:t xml:space="preserve"> The average time taken to detect a security incident.</w:t>
      </w:r>
    </w:p>
    <w:p>
      <w:pPr>
        <w:pStyle w:val="ListBullet"/>
        <w:spacing w:line="360" w:lineRule="auto"/>
        <w:ind w:left="720"/>
        <w:jc w:val="both"/>
      </w:pPr>
      <w:r>
        <w:rPr>
          <w:rFonts w:ascii="Times New Roman" w:hAnsi="Times New Roman"/>
          <w:b/>
          <w:sz w:val="24"/>
        </w:rPr>
        <w:t>Mean Time to Respond (MTTR):</w:t>
      </w:r>
      <w:r>
        <w:rPr>
          <w:rFonts w:ascii="Times New Roman" w:hAnsi="Times New Roman"/>
          <w:sz w:val="24"/>
        </w:rPr>
        <w:t xml:space="preserve"> The average time taken to respond to a security incident.</w:t>
      </w:r>
    </w:p>
    <w:p>
      <w:pPr>
        <w:spacing w:before="240" w:after="120" w:line="360" w:lineRule="auto"/>
        <w:jc w:val="both"/>
      </w:pPr>
      <w:r>
        <w:rPr>
          <w:rFonts w:ascii="Times New Roman" w:hAnsi="Times New Roman"/>
          <w:b/>
          <w:sz w:val="24"/>
        </w:rPr>
        <w:t>Implementation Timeline</w:t>
      </w:r>
    </w:p>
    <w:p>
      <w:pPr>
        <w:spacing w:line="360" w:lineRule="auto"/>
        <w:jc w:val="both"/>
      </w:pPr>
      <w:r>
        <w:rPr>
          <w:rFonts w:ascii="Times New Roman" w:hAnsi="Times New Roman"/>
          <w:sz w:val="24"/>
        </w:rPr>
        <w:t>The implementation roadmap should be executed within a timeframe of six months. The following milestones should be achieved:</w:t>
      </w:r>
    </w:p>
    <w:p>
      <w:pPr>
        <w:pStyle w:val="ListBullet"/>
        <w:spacing w:line="360" w:lineRule="auto"/>
        <w:ind w:left="720"/>
        <w:jc w:val="both"/>
      </w:pPr>
      <w:r>
        <w:rPr>
          <w:rFonts w:ascii="Times New Roman" w:hAnsi="Times New Roman"/>
          <w:b/>
          <w:sz w:val="24"/>
        </w:rPr>
        <w:t>Month 1-2:</w:t>
      </w:r>
      <w:r>
        <w:rPr>
          <w:rFonts w:ascii="Times New Roman" w:hAnsi="Times New Roman"/>
          <w:sz w:val="24"/>
        </w:rPr>
        <w:t xml:space="preserve"> Complete vulnerability assessments and incident response planning.</w:t>
      </w:r>
    </w:p>
    <w:p>
      <w:pPr>
        <w:pStyle w:val="ListBullet"/>
        <w:spacing w:line="360" w:lineRule="auto"/>
        <w:ind w:left="720"/>
        <w:jc w:val="both"/>
      </w:pPr>
      <w:r>
        <w:rPr>
          <w:rFonts w:ascii="Times New Roman" w:hAnsi="Times New Roman"/>
          <w:b/>
          <w:sz w:val="24"/>
        </w:rPr>
        <w:t>Month 3-4:</w:t>
      </w:r>
      <w:r>
        <w:rPr>
          <w:rFonts w:ascii="Times New Roman" w:hAnsi="Times New Roman"/>
          <w:sz w:val="24"/>
        </w:rPr>
        <w:t xml:space="preserve"> Execute remediation plans and incident response plans.</w:t>
      </w:r>
    </w:p>
    <w:p>
      <w:pPr>
        <w:pStyle w:val="ListBullet"/>
        <w:spacing w:line="360" w:lineRule="auto"/>
        <w:ind w:left="720"/>
        <w:jc w:val="both"/>
      </w:pPr>
      <w:r>
        <w:rPr>
          <w:rFonts w:ascii="Times New Roman" w:hAnsi="Times New Roman"/>
          <w:b/>
          <w:sz w:val="24"/>
        </w:rPr>
        <w:t>Month 5-6:</w:t>
      </w:r>
      <w:r>
        <w:rPr>
          <w:rFonts w:ascii="Times New Roman" w:hAnsi="Times New Roman"/>
          <w:sz w:val="24"/>
        </w:rPr>
        <w:t xml:space="preserve"> Conduct post-incident activities and track KPIs.</w:t>
      </w:r>
    </w:p>
    <w:p>
      <w:pPr>
        <w:spacing w:line="360" w:lineRule="auto"/>
        <w:jc w:val="both"/>
      </w:pPr>
      <w:r>
        <w:rPr>
          <w:rFonts w:ascii="Times New Roman" w:hAnsi="Times New Roman"/>
          <w:sz w:val="24"/>
        </w:rPr>
        <w:t>By following this implementation roadmap, the Army's network management team can ensure that the recommended cybersecurity strategies are executed effectively, reducing the risk of cyber attacks and ensuring the confidentiality, integrity, and availability of the Army's network.</w:t>
      </w:r>
    </w:p>
    <w:p>
      <w:pPr>
        <w:spacing w:before="240" w:after="120" w:line="360" w:lineRule="auto"/>
        <w:jc w:val="both"/>
      </w:pPr>
      <w:r>
        <w:rPr>
          <w:rFonts w:ascii="Times New Roman" w:hAnsi="Times New Roman"/>
          <w:b/>
          <w:sz w:val="28"/>
        </w:rPr>
        <w:t>3.3 Network Security Implementation and Configuration</w:t>
      </w:r>
    </w:p>
    <w:p>
      <w:pPr>
        <w:spacing w:line="360" w:lineRule="auto"/>
        <w:jc w:val="both"/>
      </w:pPr>
      <w:r>
        <w:rPr>
          <w:rFonts w:ascii="Times New Roman" w:hAnsi="Times New Roman"/>
          <w:sz w:val="24"/>
        </w:rPr>
        <w:t>The Army's network management team must implement and configure the recommended cybersecurity strategies to ensure the security and integrity of the Army's network. This section outlines the implementation and configuration details for the Army's network security.</w:t>
      </w:r>
    </w:p>
    <w:p>
      <w:pPr>
        <w:spacing w:before="240" w:after="120" w:line="360" w:lineRule="auto"/>
        <w:jc w:val="both"/>
      </w:pPr>
      <w:r>
        <w:rPr>
          <w:rFonts w:ascii="Times New Roman" w:hAnsi="Times New Roman"/>
          <w:b/>
          <w:sz w:val="24"/>
        </w:rPr>
        <w:t>Network Segmentation</w:t>
      </w:r>
    </w:p>
    <w:p>
      <w:pPr>
        <w:spacing w:line="360" w:lineRule="auto"/>
        <w:jc w:val="both"/>
      </w:pPr>
      <w:r>
        <w:rPr>
          <w:rFonts w:ascii="Times New Roman" w:hAnsi="Times New Roman"/>
          <w:sz w:val="24"/>
        </w:rPr>
        <w:t>Network segmentation is a critical aspect of network security, as it helps to reduce the attack surface and prevent lateral movement in case of a breach. The Army's network management team will implement the following network segmentation strategies:</w:t>
      </w:r>
    </w:p>
    <w:p>
      <w:pPr>
        <w:pStyle w:val="ListBullet"/>
        <w:spacing w:line="360" w:lineRule="auto"/>
        <w:ind w:left="720"/>
        <w:jc w:val="both"/>
      </w:pPr>
      <w:r>
        <w:rPr>
          <w:rFonts w:ascii="Times New Roman" w:hAnsi="Times New Roman"/>
          <w:b/>
          <w:sz w:val="24"/>
        </w:rPr>
        <w:t>VLANs:</w:t>
      </w:r>
      <w:r>
        <w:rPr>
          <w:rFonts w:ascii="Times New Roman" w:hAnsi="Times New Roman"/>
          <w:sz w:val="24"/>
        </w:rPr>
        <w:t xml:space="preserve"> Create separate VLANs for different departments and teams to segregate network traffic and limit access to sensitive areas of the network.</w:t>
      </w:r>
    </w:p>
    <w:p>
      <w:pPr>
        <w:pStyle w:val="ListBullet"/>
        <w:spacing w:line="360" w:lineRule="auto"/>
        <w:ind w:left="720"/>
        <w:jc w:val="both"/>
      </w:pPr>
      <w:r>
        <w:rPr>
          <w:rFonts w:ascii="Times New Roman" w:hAnsi="Times New Roman"/>
          <w:b/>
          <w:sz w:val="24"/>
        </w:rPr>
        <w:t>Subnets:</w:t>
      </w:r>
      <w:r>
        <w:rPr>
          <w:rFonts w:ascii="Times New Roman" w:hAnsi="Times New Roman"/>
          <w:sz w:val="24"/>
        </w:rPr>
        <w:t xml:space="preserve"> Divide the network into smaller subnets to reduce the attack surface and make it more difficult for attackers to move laterally.</w:t>
      </w:r>
    </w:p>
    <w:p>
      <w:pPr>
        <w:pStyle w:val="ListBullet"/>
        <w:spacing w:line="360" w:lineRule="auto"/>
        <w:ind w:left="720"/>
        <w:jc w:val="both"/>
      </w:pPr>
      <w:r>
        <w:rPr>
          <w:rFonts w:ascii="Times New Roman" w:hAnsi="Times New Roman"/>
          <w:b/>
          <w:sz w:val="24"/>
        </w:rPr>
        <w:t>Network Access Control Lists (NACLs):</w:t>
      </w:r>
      <w:r>
        <w:rPr>
          <w:rFonts w:ascii="Times New Roman" w:hAnsi="Times New Roman"/>
          <w:sz w:val="24"/>
        </w:rPr>
        <w:t xml:space="preserve"> Implement NACLs to control traffic flow between subnets and VLANs, ensuring that only authorized traffic is allowed.</w:t>
      </w:r>
    </w:p>
    <w:p>
      <w:pPr>
        <w:spacing w:before="240" w:after="120" w:line="360" w:lineRule="auto"/>
        <w:jc w:val="both"/>
      </w:pPr>
      <w:r>
        <w:rPr>
          <w:rFonts w:ascii="Times New Roman" w:hAnsi="Times New Roman"/>
          <w:b/>
          <w:sz w:val="24"/>
        </w:rPr>
        <w:t>Firewall Configuration</w:t>
      </w:r>
    </w:p>
    <w:p>
      <w:pPr>
        <w:spacing w:line="360" w:lineRule="auto"/>
        <w:jc w:val="both"/>
      </w:pPr>
      <w:r>
        <w:rPr>
          <w:rFonts w:ascii="Times New Roman" w:hAnsi="Times New Roman"/>
          <w:sz w:val="24"/>
        </w:rPr>
        <w:t>Firewalls are a critical component of network security, as they control incoming and outgoing network traffic based on predetermined security rules. The Army's network management team will configure the firewalls as follows:</w:t>
      </w:r>
    </w:p>
    <w:p>
      <w:pPr>
        <w:pStyle w:val="ListBullet"/>
        <w:spacing w:line="360" w:lineRule="auto"/>
        <w:ind w:left="720"/>
        <w:jc w:val="both"/>
      </w:pPr>
      <w:r>
        <w:rPr>
          <w:rFonts w:ascii="Times New Roman" w:hAnsi="Times New Roman"/>
          <w:b/>
          <w:sz w:val="24"/>
        </w:rPr>
        <w:t>Inbound Traffic:</w:t>
      </w:r>
      <w:r>
        <w:rPr>
          <w:rFonts w:ascii="Times New Roman" w:hAnsi="Times New Roman"/>
          <w:sz w:val="24"/>
        </w:rPr>
        <w:t xml:space="preserve"> Configure firewalls to only allow incoming traffic from trusted sources and on specific ports, reducing the risk of unauthorized access.</w:t>
      </w:r>
    </w:p>
    <w:p>
      <w:pPr>
        <w:pStyle w:val="ListBullet"/>
        <w:spacing w:line="360" w:lineRule="auto"/>
        <w:ind w:left="720"/>
        <w:jc w:val="both"/>
      </w:pPr>
      <w:r>
        <w:rPr>
          <w:rFonts w:ascii="Times New Roman" w:hAnsi="Times New Roman"/>
          <w:b/>
          <w:sz w:val="24"/>
        </w:rPr>
        <w:t>Outbound Traffic:</w:t>
      </w:r>
      <w:r>
        <w:rPr>
          <w:rFonts w:ascii="Times New Roman" w:hAnsi="Times New Roman"/>
          <w:sz w:val="24"/>
        </w:rPr>
        <w:t xml:space="preserve"> Configure firewalls to control outgoing traffic, preventing malware and unauthorized data exfiltration.</w:t>
      </w:r>
    </w:p>
    <w:p>
      <w:pPr>
        <w:pStyle w:val="ListBullet"/>
        <w:spacing w:line="360" w:lineRule="auto"/>
        <w:ind w:left="720"/>
        <w:jc w:val="both"/>
      </w:pPr>
      <w:r>
        <w:rPr>
          <w:rFonts w:ascii="Times New Roman" w:hAnsi="Times New Roman"/>
          <w:b/>
          <w:sz w:val="24"/>
        </w:rPr>
        <w:t>Rule-Based Access Control:</w:t>
      </w:r>
      <w:r>
        <w:rPr>
          <w:rFonts w:ascii="Times New Roman" w:hAnsi="Times New Roman"/>
          <w:sz w:val="24"/>
        </w:rPr>
        <w:t xml:space="preserve"> Implement rule-based access control to ensure that only authorized users and devices have access to specific network resources.</w:t>
      </w:r>
    </w:p>
    <w:p>
      <w:pPr>
        <w:spacing w:before="240" w:after="120" w:line="360" w:lineRule="auto"/>
        <w:jc w:val="both"/>
      </w:pPr>
      <w:r>
        <w:rPr>
          <w:rFonts w:ascii="Times New Roman" w:hAnsi="Times New Roman"/>
          <w:b/>
          <w:sz w:val="24"/>
        </w:rPr>
        <w:t>Intrusion Detection and Prevention Systems (IDPS)</w:t>
      </w:r>
    </w:p>
    <w:p>
      <w:pPr>
        <w:spacing w:line="360" w:lineRule="auto"/>
        <w:jc w:val="both"/>
      </w:pPr>
      <w:r>
        <w:rPr>
          <w:rFonts w:ascii="Times New Roman" w:hAnsi="Times New Roman"/>
          <w:sz w:val="24"/>
        </w:rPr>
        <w:t>IDPS are essential for detecting and preventing cyber threats in real-time. The Army's network management team will implement and configure IDPS as follows:</w:t>
      </w:r>
    </w:p>
    <w:p>
      <w:pPr>
        <w:pStyle w:val="ListBullet"/>
        <w:spacing w:line="360" w:lineRule="auto"/>
        <w:ind w:left="720"/>
        <w:jc w:val="both"/>
      </w:pPr>
      <w:r>
        <w:rPr>
          <w:rFonts w:ascii="Times New Roman" w:hAnsi="Times New Roman"/>
          <w:b/>
          <w:sz w:val="24"/>
        </w:rPr>
        <w:t>Signature-Based Detection:</w:t>
      </w:r>
      <w:r>
        <w:rPr>
          <w:rFonts w:ascii="Times New Roman" w:hAnsi="Times New Roman"/>
          <w:sz w:val="24"/>
        </w:rPr>
        <w:t xml:space="preserve"> Implement signature-based detection to identify known threats and malware.</w:t>
      </w:r>
    </w:p>
    <w:p>
      <w:pPr>
        <w:pStyle w:val="ListBullet"/>
        <w:spacing w:line="360" w:lineRule="auto"/>
        <w:ind w:left="720"/>
        <w:jc w:val="both"/>
      </w:pPr>
      <w:r>
        <w:rPr>
          <w:rFonts w:ascii="Times New Roman" w:hAnsi="Times New Roman"/>
          <w:b/>
          <w:sz w:val="24"/>
        </w:rPr>
        <w:t>Anomaly-Based Detection:</w:t>
      </w:r>
      <w:r>
        <w:rPr>
          <w:rFonts w:ascii="Times New Roman" w:hAnsi="Times New Roman"/>
          <w:sz w:val="24"/>
        </w:rPr>
        <w:t xml:space="preserve"> Implement anomaly-based detection to identify unknown threats and zero-day attacks.</w:t>
      </w:r>
    </w:p>
    <w:p>
      <w:pPr>
        <w:pStyle w:val="ListBullet"/>
        <w:spacing w:line="360" w:lineRule="auto"/>
        <w:ind w:left="720"/>
        <w:jc w:val="both"/>
      </w:pPr>
      <w:r>
        <w:rPr>
          <w:rFonts w:ascii="Times New Roman" w:hAnsi="Times New Roman"/>
          <w:b/>
          <w:sz w:val="24"/>
        </w:rPr>
        <w:t>Real-Time Alerting:</w:t>
      </w:r>
      <w:r>
        <w:rPr>
          <w:rFonts w:ascii="Times New Roman" w:hAnsi="Times New Roman"/>
          <w:sz w:val="24"/>
        </w:rPr>
        <w:t xml:space="preserve"> Configure IDPS to generate real-time alerts for suspected security incidents, enabling prompt incident response.</w:t>
      </w:r>
    </w:p>
    <w:p>
      <w:pPr>
        <w:spacing w:before="240" w:after="120" w:line="360" w:lineRule="auto"/>
        <w:jc w:val="both"/>
      </w:pPr>
      <w:r>
        <w:rPr>
          <w:rFonts w:ascii="Times New Roman" w:hAnsi="Times New Roman"/>
          <w:b/>
          <w:sz w:val="24"/>
        </w:rPr>
        <w:t>Encryption and Secure Communication</w:t>
      </w:r>
    </w:p>
    <w:p>
      <w:pPr>
        <w:spacing w:line="360" w:lineRule="auto"/>
        <w:jc w:val="both"/>
      </w:pPr>
      <w:r>
        <w:rPr>
          <w:rFonts w:ascii="Times New Roman" w:hAnsi="Times New Roman"/>
          <w:sz w:val="24"/>
        </w:rPr>
        <w:t>Encryption and secure communication are critical for protecting sensitive data in transit. The Army's network management team will implement the following encryption and secure communication strategies:</w:t>
      </w:r>
    </w:p>
    <w:p>
      <w:pPr>
        <w:pStyle w:val="ListBullet"/>
        <w:spacing w:line="360" w:lineRule="auto"/>
        <w:ind w:left="720"/>
        <w:jc w:val="both"/>
      </w:pPr>
      <w:r>
        <w:rPr>
          <w:rFonts w:ascii="Times New Roman" w:hAnsi="Times New Roman"/>
          <w:b/>
          <w:sz w:val="24"/>
        </w:rPr>
        <w:t>Transport Layer Security (TLS):</w:t>
      </w:r>
      <w:r>
        <w:rPr>
          <w:rFonts w:ascii="Times New Roman" w:hAnsi="Times New Roman"/>
          <w:sz w:val="24"/>
        </w:rPr>
        <w:t xml:space="preserve"> Implement TLS to encrypt data in transit, ensuring the confidentiality and integrity of sensitive information.</w:t>
      </w:r>
    </w:p>
    <w:p>
      <w:pPr>
        <w:pStyle w:val="ListBullet"/>
        <w:spacing w:line="360" w:lineRule="auto"/>
        <w:ind w:left="720"/>
        <w:jc w:val="both"/>
      </w:pPr>
      <w:r>
        <w:rPr>
          <w:rFonts w:ascii="Times New Roman" w:hAnsi="Times New Roman"/>
          <w:b/>
          <w:sz w:val="24"/>
        </w:rPr>
        <w:t>Secure Sockets Layer (SSL):</w:t>
      </w:r>
      <w:r>
        <w:rPr>
          <w:rFonts w:ascii="Times New Roman" w:hAnsi="Times New Roman"/>
          <w:sz w:val="24"/>
        </w:rPr>
        <w:t xml:space="preserve"> Implement SSL to encrypt data in transit, ensuring the confidentiality and integrity of sensitive information.</w:t>
      </w:r>
    </w:p>
    <w:p>
      <w:pPr>
        <w:pStyle w:val="ListBullet"/>
        <w:spacing w:line="360" w:lineRule="auto"/>
        <w:ind w:left="720"/>
        <w:jc w:val="both"/>
      </w:pPr>
      <w:r>
        <w:rPr>
          <w:rFonts w:ascii="Times New Roman" w:hAnsi="Times New Roman"/>
          <w:b/>
          <w:sz w:val="24"/>
        </w:rPr>
        <w:t>Virtual Private Networks (VPNs):</w:t>
      </w:r>
      <w:r>
        <w:rPr>
          <w:rFonts w:ascii="Times New Roman" w:hAnsi="Times New Roman"/>
          <w:sz w:val="24"/>
        </w:rPr>
        <w:t xml:space="preserve"> Implement VPNs to provide secure, encrypted communication for remote access and site-to-site connections.</w:t>
      </w:r>
    </w:p>
    <w:p>
      <w:pPr>
        <w:spacing w:before="240" w:after="120" w:line="360" w:lineRule="auto"/>
        <w:jc w:val="both"/>
      </w:pPr>
      <w:r>
        <w:rPr>
          <w:rFonts w:ascii="Times New Roman" w:hAnsi="Times New Roman"/>
          <w:b/>
          <w:sz w:val="24"/>
        </w:rPr>
        <w:t>Network Monitoring and Logging</w:t>
      </w:r>
    </w:p>
    <w:p>
      <w:pPr>
        <w:spacing w:line="360" w:lineRule="auto"/>
        <w:jc w:val="both"/>
      </w:pPr>
      <w:r>
        <w:rPr>
          <w:rFonts w:ascii="Times New Roman" w:hAnsi="Times New Roman"/>
          <w:sz w:val="24"/>
        </w:rPr>
        <w:t>Network monitoring and logging are essential for detecting and responding to security incidents. The Army's network management team will implement the following network monitoring and logging strategies:</w:t>
      </w:r>
    </w:p>
    <w:p>
      <w:pPr>
        <w:pStyle w:val="ListBullet"/>
        <w:spacing w:line="360" w:lineRule="auto"/>
        <w:ind w:left="720"/>
        <w:jc w:val="both"/>
      </w:pPr>
      <w:r>
        <w:rPr>
          <w:rFonts w:ascii="Times New Roman" w:hAnsi="Times New Roman"/>
          <w:b/>
          <w:sz w:val="24"/>
        </w:rPr>
        <w:t>Network Traffic Analysis:</w:t>
      </w:r>
      <w:r>
        <w:rPr>
          <w:rFonts w:ascii="Times New Roman" w:hAnsi="Times New Roman"/>
          <w:sz w:val="24"/>
        </w:rPr>
        <w:t xml:space="preserve"> Implement network traffic analysis to detect and analyze network traffic patterns, identifying potential security threats.</w:t>
      </w:r>
    </w:p>
    <w:p>
      <w:pPr>
        <w:pStyle w:val="ListBullet"/>
        <w:spacing w:line="360" w:lineRule="auto"/>
        <w:ind w:left="720"/>
        <w:jc w:val="both"/>
      </w:pPr>
      <w:r>
        <w:rPr>
          <w:rFonts w:ascii="Times New Roman" w:hAnsi="Times New Roman"/>
          <w:b/>
          <w:sz w:val="24"/>
        </w:rPr>
        <w:t>Log Collection and Analysis:</w:t>
      </w:r>
      <w:r>
        <w:rPr>
          <w:rFonts w:ascii="Times New Roman" w:hAnsi="Times New Roman"/>
          <w:sz w:val="24"/>
        </w:rPr>
        <w:t xml:space="preserve"> Implement log collection and analysis to collect and analyze log data from various network devices, enabling incident response and threat hunting.</w:t>
      </w:r>
    </w:p>
    <w:p>
      <w:pPr>
        <w:pStyle w:val="ListBullet"/>
        <w:spacing w:line="360" w:lineRule="auto"/>
        <w:ind w:left="720"/>
        <w:jc w:val="both"/>
      </w:pPr>
      <w:r>
        <w:rPr>
          <w:rFonts w:ascii="Times New Roman" w:hAnsi="Times New Roman"/>
          <w:b/>
          <w:sz w:val="24"/>
        </w:rPr>
        <w:t>Real-Time Alerting:</w:t>
      </w:r>
      <w:r>
        <w:rPr>
          <w:rFonts w:ascii="Times New Roman" w:hAnsi="Times New Roman"/>
          <w:sz w:val="24"/>
        </w:rPr>
        <w:t xml:space="preserve"> Configure network monitoring and logging tools to generate real-time alerts for suspected security incidents, enabling prompt incident response.</w:t>
      </w:r>
    </w:p>
    <w:p>
      <w:pPr>
        <w:spacing w:line="360" w:lineRule="auto"/>
        <w:jc w:val="both"/>
      </w:pPr>
      <w:r>
        <w:rPr>
          <w:rFonts w:ascii="Times New Roman" w:hAnsi="Times New Roman"/>
          <w:sz w:val="24"/>
        </w:rPr>
        <w:t>By implementing and configuring these network security strategies, the Army's network management team can ensure the security and integrity of the Army's network, reducing the risk of cyber attacks and protecting sensitive information.</w:t>
      </w:r>
    </w:p>
    <w:p>
      <w:pPr>
        <w:spacing w:before="240" w:after="120" w:line="360" w:lineRule="auto"/>
        <w:jc w:val="both"/>
      </w:pPr>
      <w:r>
        <w:rPr>
          <w:rFonts w:ascii="Times New Roman" w:hAnsi="Times New Roman"/>
          <w:b/>
          <w:sz w:val="28"/>
        </w:rPr>
        <w:t>3.4 Implementation and Configuration</w:t>
      </w:r>
    </w:p>
    <w:p>
      <w:pPr>
        <w:spacing w:line="360" w:lineRule="auto"/>
        <w:jc w:val="both"/>
      </w:pPr>
      <w:r>
        <w:rPr>
          <w:rFonts w:ascii="Times New Roman" w:hAnsi="Times New Roman"/>
          <w:sz w:val="24"/>
        </w:rPr>
        <w:t>The implementation and configuration of the network security strategies outlined in this report are crucial to ensuring the security and integrity of the Army's network. This section provides a detailed overview of the implementation and configuration of the various components, including network monitoring and logging tools, incident response and threat hunting, and real-time alerting.</w:t>
      </w:r>
    </w:p>
    <w:p>
      <w:pPr>
        <w:spacing w:before="240" w:after="120" w:line="360" w:lineRule="auto"/>
        <w:jc w:val="both"/>
      </w:pPr>
      <w:r>
        <w:rPr>
          <w:rFonts w:ascii="Times New Roman" w:hAnsi="Times New Roman"/>
          <w:b/>
          <w:sz w:val="24"/>
        </w:rPr>
        <w:t>Network Monitoring and Logging Tools</w:t>
      </w:r>
    </w:p>
    <w:p>
      <w:pPr>
        <w:spacing w:line="360" w:lineRule="auto"/>
        <w:jc w:val="both"/>
      </w:pPr>
      <w:r>
        <w:rPr>
          <w:rFonts w:ascii="Times New Roman" w:hAnsi="Times New Roman"/>
          <w:sz w:val="24"/>
        </w:rPr>
        <w:t>The implementation of network monitoring and logging tools is essential for detecting and responding to security incidents. The following components will be implemented and configured:</w:t>
      </w:r>
    </w:p>
    <w:p>
      <w:pPr>
        <w:pStyle w:val="ListBullet"/>
        <w:spacing w:line="360" w:lineRule="auto"/>
        <w:ind w:left="720"/>
        <w:jc w:val="both"/>
      </w:pPr>
      <w:r>
        <w:rPr>
          <w:rFonts w:ascii="Times New Roman" w:hAnsi="Times New Roman"/>
          <w:b/>
          <w:sz w:val="24"/>
        </w:rPr>
        <w:t>Network Traffic Analysis Tools:</w:t>
      </w:r>
      <w:r>
        <w:rPr>
          <w:rFonts w:ascii="Times New Roman" w:hAnsi="Times New Roman"/>
          <w:sz w:val="24"/>
        </w:rPr>
        <w:t xml:space="preserve"> These tools will be used to analyze network traffic patterns and identify potential security threats. Key Term: Network traffic analysis tools will be configured to monitor network traffic in real-time, providing insights into network traffic patterns and enabling the detection of anomalies and suspicious activity.</w:t>
      </w:r>
    </w:p>
    <w:p>
      <w:pPr>
        <w:pStyle w:val="ListBullet"/>
        <w:spacing w:line="360" w:lineRule="auto"/>
        <w:ind w:left="720"/>
        <w:jc w:val="both"/>
      </w:pPr>
      <w:r>
        <w:rPr>
          <w:rFonts w:ascii="Times New Roman" w:hAnsi="Times New Roman"/>
          <w:b/>
          <w:sz w:val="24"/>
        </w:rPr>
        <w:t>Log Collection and Analysis Tools:</w:t>
      </w:r>
      <w:r>
        <w:rPr>
          <w:rFonts w:ascii="Times New Roman" w:hAnsi="Times New Roman"/>
          <w:sz w:val="24"/>
        </w:rPr>
        <w:t xml:space="preserve"> These tools will be used to collect and analyze log data from various network devices, enabling incident response and threat hunting. Key Term: Log collection and analysis tools will be configured to collect log data from network devices, including firewalls, routers, and switches, and analyze log data to identify potential security threats.</w:t>
      </w:r>
    </w:p>
    <w:p>
      <w:pPr>
        <w:spacing w:before="240" w:after="120" w:line="360" w:lineRule="auto"/>
        <w:jc w:val="both"/>
      </w:pPr>
      <w:r>
        <w:rPr>
          <w:rFonts w:ascii="Times New Roman" w:hAnsi="Times New Roman"/>
          <w:b/>
          <w:sz w:val="24"/>
        </w:rPr>
        <w:t>Incident Response and Threat Hunting</w:t>
      </w:r>
    </w:p>
    <w:p>
      <w:pPr>
        <w:spacing w:line="360" w:lineRule="auto"/>
        <w:jc w:val="both"/>
      </w:pPr>
      <w:r>
        <w:rPr>
          <w:rFonts w:ascii="Times New Roman" w:hAnsi="Times New Roman"/>
          <w:sz w:val="24"/>
        </w:rPr>
        <w:t>The implementation of incident response and threat hunting strategies is critical to detecting and responding to security incidents. The following components will be implemented and configured:</w:t>
      </w:r>
    </w:p>
    <w:p>
      <w:pPr>
        <w:pStyle w:val="ListBullet"/>
        <w:spacing w:line="360" w:lineRule="auto"/>
        <w:ind w:left="720"/>
        <w:jc w:val="both"/>
      </w:pPr>
      <w:r>
        <w:rPr>
          <w:rFonts w:ascii="Times New Roman" w:hAnsi="Times New Roman"/>
          <w:b/>
          <w:sz w:val="24"/>
        </w:rPr>
        <w:t>Incident Response Plan:</w:t>
      </w:r>
      <w:r>
        <w:rPr>
          <w:rFonts w:ascii="Times New Roman" w:hAnsi="Times New Roman"/>
          <w:sz w:val="24"/>
        </w:rPr>
        <w:t xml:space="preserve"> An incident response plan will be developed and implemented to ensure prompt and effective response to security incidents. Key Term: The incident response plan will outline the procedures for responding to security incidents, including containment, eradication, recovery, and post-incident activities.</w:t>
      </w:r>
    </w:p>
    <w:p>
      <w:pPr>
        <w:pStyle w:val="ListBullet"/>
        <w:spacing w:line="360" w:lineRule="auto"/>
        <w:ind w:left="720"/>
        <w:jc w:val="both"/>
      </w:pPr>
      <w:r>
        <w:rPr>
          <w:rFonts w:ascii="Times New Roman" w:hAnsi="Times New Roman"/>
          <w:b/>
          <w:sz w:val="24"/>
        </w:rPr>
        <w:t>Threat Hunting Team:</w:t>
      </w:r>
      <w:r>
        <w:rPr>
          <w:rFonts w:ascii="Times New Roman" w:hAnsi="Times New Roman"/>
          <w:sz w:val="24"/>
        </w:rPr>
        <w:t xml:space="preserve"> A threat hunting team will be established to proactively identify and respond to potential security threats. Key Term: The threat hunting team will use advanced analytics and threat intelligence to identify potential security threats and develop strategies to mitigate these threats.</w:t>
      </w:r>
    </w:p>
    <w:p>
      <w:pPr>
        <w:spacing w:before="240" w:after="120" w:line="360" w:lineRule="auto"/>
        <w:jc w:val="both"/>
      </w:pPr>
      <w:r>
        <w:rPr>
          <w:rFonts w:ascii="Times New Roman" w:hAnsi="Times New Roman"/>
          <w:b/>
          <w:sz w:val="24"/>
        </w:rPr>
        <w:t>Real-Time Alerting</w:t>
      </w:r>
    </w:p>
    <w:p>
      <w:pPr>
        <w:spacing w:line="360" w:lineRule="auto"/>
        <w:jc w:val="both"/>
      </w:pPr>
      <w:r>
        <w:rPr>
          <w:rFonts w:ascii="Times New Roman" w:hAnsi="Times New Roman"/>
          <w:sz w:val="24"/>
        </w:rPr>
        <w:t>The implementation of real-time alerting is essential for prompt incident response. The following components will be implemented and configured:</w:t>
      </w:r>
    </w:p>
    <w:p>
      <w:pPr>
        <w:pStyle w:val="ListBullet"/>
        <w:spacing w:line="360" w:lineRule="auto"/>
        <w:ind w:left="720"/>
        <w:jc w:val="both"/>
      </w:pPr>
      <w:r>
        <w:rPr>
          <w:rFonts w:ascii="Times New Roman" w:hAnsi="Times New Roman"/>
          <w:b/>
          <w:sz w:val="24"/>
        </w:rPr>
        <w:t>Real-Time Alerting System:</w:t>
      </w:r>
      <w:r>
        <w:rPr>
          <w:rFonts w:ascii="Times New Roman" w:hAnsi="Times New Roman"/>
          <w:sz w:val="24"/>
        </w:rPr>
        <w:t xml:space="preserve"> A real-time alerting system will be implemented to generate alerts for suspected security incidents. Key Term: The real-time alerting system will be configured to generate alerts based on predefined rules and thresholds, enabling prompt incident response.</w:t>
      </w:r>
    </w:p>
    <w:p>
      <w:pPr>
        <w:pStyle w:val="ListBullet"/>
        <w:spacing w:line="360" w:lineRule="auto"/>
        <w:ind w:left="720"/>
        <w:jc w:val="both"/>
      </w:pPr>
      <w:r>
        <w:rPr>
          <w:rFonts w:ascii="Times New Roman" w:hAnsi="Times New Roman"/>
          <w:b/>
          <w:sz w:val="24"/>
        </w:rPr>
        <w:t>Alert Escalation Procedures:</w:t>
      </w:r>
      <w:r>
        <w:rPr>
          <w:rFonts w:ascii="Times New Roman" w:hAnsi="Times New Roman"/>
          <w:sz w:val="24"/>
        </w:rPr>
        <w:t xml:space="preserve"> Alert escalation procedures will be developed and implemented to ensure that alerts are properly escalated and responded to. Key Term: Alert escalation procedures will outline the procedures for escalating alerts to incident response teams, ensuring prompt and effective response to security incidents.</w:t>
      </w:r>
    </w:p>
    <w:p>
      <w:pPr>
        <w:spacing w:before="240" w:after="120" w:line="360" w:lineRule="auto"/>
        <w:jc w:val="both"/>
      </w:pPr>
      <w:r>
        <w:rPr>
          <w:rFonts w:ascii="Times New Roman" w:hAnsi="Times New Roman"/>
          <w:b/>
          <w:sz w:val="24"/>
        </w:rPr>
        <w:t>Configuration and Tuning</w:t>
      </w:r>
    </w:p>
    <w:p>
      <w:pPr>
        <w:spacing w:line="360" w:lineRule="auto"/>
        <w:jc w:val="both"/>
      </w:pPr>
      <w:r>
        <w:rPr>
          <w:rFonts w:ascii="Times New Roman" w:hAnsi="Times New Roman"/>
          <w:sz w:val="24"/>
        </w:rPr>
        <w:t>The configuration and tuning of the network security strategies outlined in this report are critical to ensuring their effectiveness. The following components will be configured and tuned:</w:t>
      </w:r>
    </w:p>
    <w:p>
      <w:pPr>
        <w:pStyle w:val="ListBullet"/>
        <w:spacing w:line="360" w:lineRule="auto"/>
        <w:ind w:left="720"/>
        <w:jc w:val="both"/>
      </w:pPr>
      <w:r>
        <w:rPr>
          <w:rFonts w:ascii="Times New Roman" w:hAnsi="Times New Roman"/>
          <w:b/>
          <w:sz w:val="24"/>
        </w:rPr>
        <w:t>Configuration Management:</w:t>
      </w:r>
      <w:r>
        <w:rPr>
          <w:rFonts w:ascii="Times New Roman" w:hAnsi="Times New Roman"/>
          <w:sz w:val="24"/>
        </w:rPr>
        <w:t xml:space="preserve"> Configuration management tools will be used to manage and track changes to network device configurations. Key Term: Configuration management tools will be configured to track changes to network device configurations, ensuring that changes are properly documented and approved.</w:t>
      </w:r>
    </w:p>
    <w:p>
      <w:pPr>
        <w:pStyle w:val="ListBullet"/>
        <w:spacing w:line="360" w:lineRule="auto"/>
        <w:ind w:left="720"/>
        <w:jc w:val="both"/>
      </w:pPr>
      <w:r>
        <w:rPr>
          <w:rFonts w:ascii="Times New Roman" w:hAnsi="Times New Roman"/>
          <w:b/>
          <w:sz w:val="24"/>
        </w:rPr>
        <w:t>Tuning and Optimization:</w:t>
      </w:r>
      <w:r>
        <w:rPr>
          <w:rFonts w:ascii="Times New Roman" w:hAnsi="Times New Roman"/>
          <w:sz w:val="24"/>
        </w:rPr>
        <w:t xml:space="preserve"> The network security strategies outlined in this report will be tuned and optimized to ensure their effectiveness. Key Term: Tuning and optimization will be performed regularly to ensure that the network security strategies are operating at optimal levels, detecting and responding to security incidents effectively.</w:t>
      </w:r>
    </w:p>
    <w:p>
      <w:pPr>
        <w:spacing w:line="360" w:lineRule="auto"/>
        <w:jc w:val="both"/>
      </w:pPr>
      <w:r>
        <w:rPr>
          <w:rFonts w:ascii="Times New Roman" w:hAnsi="Times New Roman"/>
          <w:sz w:val="24"/>
        </w:rPr>
        <w:t>By implementing and configuring these network security strategies, the Army's network management team can ensure the security and integrity of the Army's network, reducing the risk of cyber attacks and protecting sensitive information.</w:t>
      </w:r>
    </w:p>
    <w:p>
      <w:pPr>
        <w:spacing w:before="240" w:after="120" w:line="360" w:lineRule="auto"/>
        <w:jc w:val="both"/>
      </w:pPr>
      <w:r>
        <w:rPr>
          <w:rFonts w:ascii="Times New Roman" w:hAnsi="Times New Roman"/>
          <w:b/>
          <w:sz w:val="28"/>
        </w:rPr>
        <w:t>3.5 Network Security Monitoring and Incident Response</w:t>
      </w:r>
    </w:p>
    <w:p>
      <w:pPr>
        <w:spacing w:line="360" w:lineRule="auto"/>
        <w:jc w:val="both"/>
      </w:pPr>
      <w:r>
        <w:rPr>
          <w:rFonts w:ascii="Times New Roman" w:hAnsi="Times New Roman"/>
          <w:sz w:val="24"/>
        </w:rPr>
        <w:t>The Army's network security monitoring and incident response plan is a critical component of its overall cybersecurity strategy. This plan outlines the procedures for monitoring network activity, detecting and responding to security incidents, and ensuring the continuity of network operations.</w:t>
      </w:r>
    </w:p>
    <w:p>
      <w:pPr>
        <w:spacing w:before="240" w:after="120" w:line="360" w:lineRule="auto"/>
        <w:jc w:val="both"/>
      </w:pPr>
      <w:r>
        <w:rPr>
          <w:rFonts w:ascii="Times New Roman" w:hAnsi="Times New Roman"/>
          <w:b/>
          <w:sz w:val="24"/>
        </w:rPr>
        <w:t>Network Security Monitoring</w:t>
      </w:r>
    </w:p>
    <w:p>
      <w:pPr>
        <w:spacing w:line="360" w:lineRule="auto"/>
        <w:jc w:val="both"/>
      </w:pPr>
      <w:r>
        <w:rPr>
          <w:rFonts w:ascii="Times New Roman" w:hAnsi="Times New Roman"/>
          <w:sz w:val="24"/>
        </w:rPr>
        <w:t>The Army's network security monitoring system will be designed to provide real-time visibility into network activity, allowing the network management team to quickly identify and respond to potential security threats. This system will be configured to monitor network traffic, system logs, and security event logs to identify potential security incidents. The monitoring system will be tuned and optimized regularly to ensure that it is operating at optimal levels, detecting and responding to security incidents effectively.</w:t>
      </w:r>
    </w:p>
    <w:p>
      <w:pPr>
        <w:pStyle w:val="ListBullet"/>
        <w:spacing w:line="360" w:lineRule="auto"/>
        <w:ind w:left="720"/>
        <w:jc w:val="both"/>
      </w:pPr>
      <w:r>
        <w:rPr>
          <w:rFonts w:ascii="Times New Roman" w:hAnsi="Times New Roman"/>
          <w:b/>
          <w:sz w:val="24"/>
        </w:rPr>
        <w:t>Key Term:</w:t>
      </w:r>
      <w:r>
        <w:rPr>
          <w:rFonts w:ascii="Times New Roman" w:hAnsi="Times New Roman"/>
          <w:sz w:val="24"/>
        </w:rPr>
        <w:t xml:space="preserve"> Anomaly Detection: The process of identifying patterns or behaviors that deviate from the norm, indicating potential security threats.</w:t>
      </w:r>
    </w:p>
    <w:p>
      <w:pPr>
        <w:pStyle w:val="ListBullet"/>
        <w:spacing w:line="360" w:lineRule="auto"/>
        <w:ind w:left="720"/>
        <w:jc w:val="both"/>
      </w:pPr>
      <w:r>
        <w:rPr>
          <w:rFonts w:ascii="Times New Roman" w:hAnsi="Times New Roman"/>
          <w:b/>
          <w:sz w:val="24"/>
        </w:rPr>
        <w:t>Key Term:</w:t>
      </w:r>
      <w:r>
        <w:rPr>
          <w:rFonts w:ascii="Times New Roman" w:hAnsi="Times New Roman"/>
          <w:sz w:val="24"/>
        </w:rPr>
        <w:t xml:space="preserve"> Security Information and Event Management (SIEM) Systems: A centralized system for monitoring and analyzing security-related data from various sources to identify potential security threats.</w:t>
      </w:r>
    </w:p>
    <w:p>
      <w:pPr>
        <w:spacing w:before="240" w:after="120" w:line="360" w:lineRule="auto"/>
        <w:jc w:val="both"/>
      </w:pPr>
      <w:r>
        <w:rPr>
          <w:rFonts w:ascii="Times New Roman" w:hAnsi="Times New Roman"/>
          <w:b/>
          <w:sz w:val="24"/>
        </w:rPr>
        <w:t>Incident Response Plan</w:t>
      </w:r>
    </w:p>
    <w:p>
      <w:pPr>
        <w:spacing w:line="360" w:lineRule="auto"/>
        <w:jc w:val="both"/>
      </w:pPr>
      <w:r>
        <w:rPr>
          <w:rFonts w:ascii="Times New Roman" w:hAnsi="Times New Roman"/>
          <w:sz w:val="24"/>
        </w:rPr>
        <w:t>The Army's incident response plan outlines the procedures for responding to security incidents, including:</w:t>
      </w:r>
    </w:p>
    <w:p>
      <w:pPr>
        <w:pStyle w:val="ListBullet"/>
        <w:spacing w:line="360" w:lineRule="auto"/>
        <w:ind w:left="720"/>
        <w:jc w:val="both"/>
      </w:pPr>
      <w:r>
        <w:rPr>
          <w:rFonts w:ascii="Times New Roman" w:hAnsi="Times New Roman"/>
          <w:b/>
          <w:sz w:val="24"/>
        </w:rPr>
        <w:t>Incident Classification:</w:t>
      </w:r>
      <w:r>
        <w:rPr>
          <w:rFonts w:ascii="Times New Roman" w:hAnsi="Times New Roman"/>
          <w:sz w:val="24"/>
        </w:rPr>
        <w:t xml:space="preserve"> Classifying incidents based on their severity and impact on network operations.</w:t>
      </w:r>
    </w:p>
    <w:p>
      <w:pPr>
        <w:pStyle w:val="ListBullet"/>
        <w:spacing w:line="360" w:lineRule="auto"/>
        <w:ind w:left="720"/>
        <w:jc w:val="both"/>
      </w:pPr>
      <w:r>
        <w:rPr>
          <w:rFonts w:ascii="Times New Roman" w:hAnsi="Times New Roman"/>
          <w:b/>
          <w:sz w:val="24"/>
        </w:rPr>
        <w:t>Incident Containment:</w:t>
      </w:r>
      <w:r>
        <w:rPr>
          <w:rFonts w:ascii="Times New Roman" w:hAnsi="Times New Roman"/>
          <w:sz w:val="24"/>
        </w:rPr>
        <w:t xml:space="preserve"> Isolating affected systems or networks to prevent further damage.</w:t>
      </w:r>
    </w:p>
    <w:p>
      <w:pPr>
        <w:pStyle w:val="ListBullet"/>
        <w:spacing w:line="360" w:lineRule="auto"/>
        <w:ind w:left="720"/>
        <w:jc w:val="both"/>
      </w:pPr>
      <w:r>
        <w:rPr>
          <w:rFonts w:ascii="Times New Roman" w:hAnsi="Times New Roman"/>
          <w:b/>
          <w:sz w:val="24"/>
        </w:rPr>
        <w:t>Incident Eradication:</w:t>
      </w:r>
      <w:r>
        <w:rPr>
          <w:rFonts w:ascii="Times New Roman" w:hAnsi="Times New Roman"/>
          <w:sz w:val="24"/>
        </w:rPr>
        <w:t xml:space="preserve"> Removing the root cause of the incident, such as malware or unauthorized access.</w:t>
      </w:r>
    </w:p>
    <w:p>
      <w:pPr>
        <w:pStyle w:val="ListBullet"/>
        <w:spacing w:line="360" w:lineRule="auto"/>
        <w:ind w:left="720"/>
        <w:jc w:val="both"/>
      </w:pPr>
      <w:r>
        <w:rPr>
          <w:rFonts w:ascii="Times New Roman" w:hAnsi="Times New Roman"/>
          <w:b/>
          <w:sz w:val="24"/>
        </w:rPr>
        <w:t>Incident Recovery:</w:t>
      </w:r>
      <w:r>
        <w:rPr>
          <w:rFonts w:ascii="Times New Roman" w:hAnsi="Times New Roman"/>
          <w:sz w:val="24"/>
        </w:rPr>
        <w:t xml:space="preserve"> Restoring affected systems or networks to a secure state.</w:t>
      </w:r>
    </w:p>
    <w:p>
      <w:pPr>
        <w:pStyle w:val="ListBullet"/>
        <w:spacing w:line="360" w:lineRule="auto"/>
        <w:ind w:left="720"/>
        <w:jc w:val="both"/>
      </w:pPr>
      <w:r>
        <w:rPr>
          <w:rFonts w:ascii="Times New Roman" w:hAnsi="Times New Roman"/>
          <w:b/>
          <w:sz w:val="24"/>
        </w:rPr>
        <w:t>Incident Post-Incident Activities:</w:t>
      </w:r>
      <w:r>
        <w:rPr>
          <w:rFonts w:ascii="Times New Roman" w:hAnsi="Times New Roman"/>
          <w:sz w:val="24"/>
        </w:rPr>
        <w:t xml:space="preserve"> Conducting post-incident activities, such as incident reporting, incident analysis, and incident response plan review.</w:t>
      </w:r>
    </w:p>
    <w:p>
      <w:pPr>
        <w:spacing w:before="240" w:after="120" w:line="360" w:lineRule="auto"/>
        <w:jc w:val="both"/>
      </w:pPr>
      <w:r>
        <w:rPr>
          <w:rFonts w:ascii="Times New Roman" w:hAnsi="Times New Roman"/>
          <w:b/>
          <w:sz w:val="24"/>
        </w:rPr>
        <w:t>Incident Response Team</w:t>
      </w:r>
    </w:p>
    <w:p>
      <w:pPr>
        <w:spacing w:line="360" w:lineRule="auto"/>
        <w:jc w:val="both"/>
      </w:pPr>
      <w:r>
        <w:rPr>
          <w:rFonts w:ascii="Times New Roman" w:hAnsi="Times New Roman"/>
          <w:sz w:val="24"/>
        </w:rPr>
        <w:t>The Army's incident response team will be responsible for responding to security incidents, including:</w:t>
      </w:r>
    </w:p>
    <w:p>
      <w:pPr>
        <w:pStyle w:val="ListBullet"/>
        <w:spacing w:line="360" w:lineRule="auto"/>
        <w:ind w:left="720"/>
        <w:jc w:val="both"/>
      </w:pPr>
      <w:r>
        <w:rPr>
          <w:rFonts w:ascii="Times New Roman" w:hAnsi="Times New Roman"/>
          <w:b/>
          <w:sz w:val="24"/>
        </w:rPr>
        <w:t>Team Lead:</w:t>
      </w:r>
      <w:r>
        <w:rPr>
          <w:rFonts w:ascii="Times New Roman" w:hAnsi="Times New Roman"/>
          <w:sz w:val="24"/>
        </w:rPr>
        <w:t xml:space="preserve"> Coordinating incident response efforts and ensuring that incident response plan procedures are followed.</w:t>
      </w:r>
    </w:p>
    <w:p>
      <w:pPr>
        <w:pStyle w:val="ListBullet"/>
        <w:spacing w:line="360" w:lineRule="auto"/>
        <w:ind w:left="720"/>
        <w:jc w:val="both"/>
      </w:pPr>
      <w:r>
        <w:rPr>
          <w:rFonts w:ascii="Times New Roman" w:hAnsi="Times New Roman"/>
          <w:b/>
          <w:sz w:val="24"/>
        </w:rPr>
        <w:t>Network Administrators:</w:t>
      </w:r>
      <w:r>
        <w:rPr>
          <w:rFonts w:ascii="Times New Roman" w:hAnsi="Times New Roman"/>
          <w:sz w:val="24"/>
        </w:rPr>
        <w:t xml:space="preserve"> Providing technical expertise and support for incident response efforts.</w:t>
      </w:r>
    </w:p>
    <w:p>
      <w:pPr>
        <w:pStyle w:val="ListBullet"/>
        <w:spacing w:line="360" w:lineRule="auto"/>
        <w:ind w:left="720"/>
        <w:jc w:val="both"/>
      </w:pPr>
      <w:r>
        <w:rPr>
          <w:rFonts w:ascii="Times New Roman" w:hAnsi="Times New Roman"/>
          <w:b/>
          <w:sz w:val="24"/>
        </w:rPr>
        <w:t>Security Analysts:</w:t>
      </w:r>
      <w:r>
        <w:rPr>
          <w:rFonts w:ascii="Times New Roman" w:hAnsi="Times New Roman"/>
          <w:sz w:val="24"/>
        </w:rPr>
        <w:t xml:space="preserve"> Analyzing incident data and providing recommendations for incident response and remediation.</w:t>
      </w:r>
    </w:p>
    <w:p>
      <w:pPr>
        <w:pStyle w:val="ListBullet"/>
        <w:spacing w:line="360" w:lineRule="auto"/>
        <w:ind w:left="720"/>
        <w:jc w:val="both"/>
      </w:pPr>
      <w:r>
        <w:rPr>
          <w:rFonts w:ascii="Times New Roman" w:hAnsi="Times New Roman"/>
          <w:b/>
          <w:sz w:val="24"/>
        </w:rPr>
        <w:t>Communications Specialist:</w:t>
      </w:r>
      <w:r>
        <w:rPr>
          <w:rFonts w:ascii="Times New Roman" w:hAnsi="Times New Roman"/>
          <w:sz w:val="24"/>
        </w:rPr>
        <w:t xml:space="preserve"> Coordinating communication with stakeholders, including incident reporting and notification.</w:t>
      </w:r>
    </w:p>
    <w:p>
      <w:pPr>
        <w:spacing w:before="240" w:after="120" w:line="360" w:lineRule="auto"/>
        <w:jc w:val="both"/>
      </w:pPr>
      <w:r>
        <w:rPr>
          <w:rFonts w:ascii="Times New Roman" w:hAnsi="Times New Roman"/>
          <w:b/>
          <w:sz w:val="24"/>
        </w:rPr>
        <w:t>Incident Response Plan Testing and Evaluation</w:t>
      </w:r>
    </w:p>
    <w:p>
      <w:pPr>
        <w:spacing w:line="360" w:lineRule="auto"/>
        <w:jc w:val="both"/>
      </w:pPr>
      <w:r>
        <w:rPr>
          <w:rFonts w:ascii="Times New Roman" w:hAnsi="Times New Roman"/>
          <w:sz w:val="24"/>
        </w:rPr>
        <w:t>The Army's incident response plan will be tested and evaluated regularly to ensure its effectiveness and identify areas for improvement. This will include:</w:t>
      </w:r>
    </w:p>
    <w:p>
      <w:pPr>
        <w:pStyle w:val="ListBullet"/>
        <w:spacing w:line="360" w:lineRule="auto"/>
        <w:ind w:left="720"/>
        <w:jc w:val="both"/>
      </w:pPr>
      <w:r>
        <w:rPr>
          <w:rFonts w:ascii="Times New Roman" w:hAnsi="Times New Roman"/>
          <w:b/>
          <w:sz w:val="24"/>
        </w:rPr>
        <w:t>Tabletop Exercises:</w:t>
      </w:r>
      <w:r>
        <w:rPr>
          <w:rFonts w:ascii="Times New Roman" w:hAnsi="Times New Roman"/>
          <w:sz w:val="24"/>
        </w:rPr>
        <w:t xml:space="preserve"> Conducting simulated incident response exercises to test incident response plan procedures and identify areas for improvement.</w:t>
      </w:r>
    </w:p>
    <w:p>
      <w:pPr>
        <w:pStyle w:val="ListBullet"/>
        <w:spacing w:line="360" w:lineRule="auto"/>
        <w:ind w:left="720"/>
        <w:jc w:val="both"/>
      </w:pPr>
      <w:r>
        <w:rPr>
          <w:rFonts w:ascii="Times New Roman" w:hAnsi="Times New Roman"/>
          <w:b/>
          <w:sz w:val="24"/>
        </w:rPr>
        <w:t>Functional Exercises:</w:t>
      </w:r>
      <w:r>
        <w:rPr>
          <w:rFonts w:ascii="Times New Roman" w:hAnsi="Times New Roman"/>
          <w:sz w:val="24"/>
        </w:rPr>
        <w:t xml:space="preserve"> Conducting functional exercises to test specific incident response plan components, such as incident classification and incident containment.</w:t>
      </w:r>
    </w:p>
    <w:p>
      <w:pPr>
        <w:pStyle w:val="ListBullet"/>
        <w:spacing w:line="360" w:lineRule="auto"/>
        <w:ind w:left="720"/>
        <w:jc w:val="both"/>
      </w:pPr>
      <w:r>
        <w:rPr>
          <w:rFonts w:ascii="Times New Roman" w:hAnsi="Times New Roman"/>
          <w:b/>
          <w:sz w:val="24"/>
        </w:rPr>
        <w:t>Full-Scale Exercises:</w:t>
      </w:r>
      <w:r>
        <w:rPr>
          <w:rFonts w:ascii="Times New Roman" w:hAnsi="Times New Roman"/>
          <w:sz w:val="24"/>
        </w:rPr>
        <w:t xml:space="preserve"> Conducting full-scale exercises to test the entire incident response plan, including incident response team coordination and communication.</w:t>
      </w:r>
    </w:p>
    <w:p>
      <w:pPr>
        <w:spacing w:line="360" w:lineRule="auto"/>
        <w:jc w:val="both"/>
      </w:pPr>
      <w:r>
        <w:rPr>
          <w:rFonts w:ascii="Times New Roman" w:hAnsi="Times New Roman"/>
          <w:sz w:val="24"/>
        </w:rPr>
        <w:t>By implementing and regularly testing the network security monitoring and incident response plan, the Army can ensure the security and integrity of its network, reducing the risk of cyber attacks and protecting sensitive information.</w:t>
      </w:r>
    </w:p>
    <w:p>
      <w:r>
        <w:br w:type="page"/>
      </w:r>
    </w:p>
    <w:p>
      <w:pPr>
        <w:spacing w:line="360" w:lineRule="auto"/>
        <w:jc w:val="center"/>
      </w:pPr>
      <w:r>
        <w:rPr>
          <w:rFonts w:ascii="Times New Roman" w:hAnsi="Times New Roman"/>
          <w:b/>
          <w:sz w:val="32"/>
        </w:rPr>
        <w:t>CHAPTER 4. RESULTS ANALYSIS AND VALIDATION</w:t>
      </w:r>
    </w:p>
    <w:p>
      <w:pPr>
        <w:spacing w:before="240" w:after="120" w:line="360" w:lineRule="auto"/>
        <w:jc w:val="both"/>
      </w:pPr>
      <w:r>
        <w:rPr>
          <w:rFonts w:ascii="Times New Roman" w:hAnsi="Times New Roman"/>
          <w:b/>
          <w:sz w:val="28"/>
        </w:rPr>
        <w:t>4.1 Implementation and Testing</w:t>
      </w:r>
    </w:p>
    <w:p>
      <w:pPr>
        <w:spacing w:line="360" w:lineRule="auto"/>
        <w:jc w:val="both"/>
      </w:pPr>
      <w:r>
        <w:rPr>
          <w:rFonts w:ascii="Times New Roman" w:hAnsi="Times New Roman"/>
          <w:sz w:val="24"/>
        </w:rPr>
        <w:t>The implementation and testing of the network security monitoring and incident response plan are crucial to ensuring the security and integrity of the Army's network. This section outlines the key components of the implementation and testing process, including full-scale exercises, incident response team training, and continuous improvement.</w:t>
      </w:r>
    </w:p>
    <w:p>
      <w:pPr>
        <w:spacing w:before="240" w:after="120" w:line="360" w:lineRule="auto"/>
        <w:jc w:val="both"/>
      </w:pPr>
      <w:r>
        <w:rPr>
          <w:rFonts w:ascii="Times New Roman" w:hAnsi="Times New Roman"/>
          <w:b/>
          <w:sz w:val="24"/>
        </w:rPr>
        <w:t>Incident Response Team Training</w:t>
      </w:r>
    </w:p>
    <w:p>
      <w:pPr>
        <w:spacing w:line="360" w:lineRule="auto"/>
        <w:jc w:val="both"/>
      </w:pPr>
      <w:r>
        <w:rPr>
          <w:rFonts w:ascii="Times New Roman" w:hAnsi="Times New Roman"/>
          <w:sz w:val="24"/>
        </w:rPr>
        <w:t>Effective incident response requires a well-trained and well-coordinated incident response team. The Army should provide regular training sessions for incident response team members to ensure they are familiar with the incident response plan, their roles and responsibilities, and the tools and techniques used to respond to incidents. Training sessions should include:</w:t>
      </w:r>
    </w:p>
    <w:p>
      <w:pPr>
        <w:pStyle w:val="ListBullet"/>
        <w:spacing w:line="360" w:lineRule="auto"/>
        <w:ind w:left="720"/>
        <w:jc w:val="both"/>
      </w:pPr>
      <w:r>
        <w:rPr>
          <w:rFonts w:ascii="Times New Roman" w:hAnsi="Times New Roman"/>
          <w:b/>
          <w:sz w:val="24"/>
        </w:rPr>
        <w:t>Incident Classification:</w:t>
      </w:r>
      <w:r>
        <w:rPr>
          <w:rFonts w:ascii="Times New Roman" w:hAnsi="Times New Roman"/>
          <w:sz w:val="24"/>
        </w:rPr>
        <w:t xml:space="preserve"> Training on incident classification criteria and procedures to ensure accurate and consistent incident classification.</w:t>
      </w:r>
    </w:p>
    <w:p>
      <w:pPr>
        <w:pStyle w:val="ListBullet"/>
        <w:spacing w:line="360" w:lineRule="auto"/>
        <w:ind w:left="720"/>
        <w:jc w:val="both"/>
      </w:pPr>
      <w:r>
        <w:rPr>
          <w:rFonts w:ascii="Times New Roman" w:hAnsi="Times New Roman"/>
          <w:b/>
          <w:sz w:val="24"/>
        </w:rPr>
        <w:t>Incident Containment:</w:t>
      </w:r>
      <w:r>
        <w:rPr>
          <w:rFonts w:ascii="Times New Roman" w:hAnsi="Times New Roman"/>
          <w:sz w:val="24"/>
        </w:rPr>
        <w:t xml:space="preserve"> Training on incident containment strategies and techniques to minimize the impact of an incident.</w:t>
      </w:r>
    </w:p>
    <w:p>
      <w:pPr>
        <w:pStyle w:val="ListBullet"/>
        <w:spacing w:line="360" w:lineRule="auto"/>
        <w:ind w:left="720"/>
        <w:jc w:val="both"/>
      </w:pPr>
      <w:r>
        <w:rPr>
          <w:rFonts w:ascii="Times New Roman" w:hAnsi="Times New Roman"/>
          <w:b/>
          <w:sz w:val="24"/>
        </w:rPr>
        <w:t>Communication:</w:t>
      </w:r>
      <w:r>
        <w:rPr>
          <w:rFonts w:ascii="Times New Roman" w:hAnsi="Times New Roman"/>
          <w:sz w:val="24"/>
        </w:rPr>
        <w:t xml:space="preserve"> Training on communication protocols and procedures to ensure effective communication among incident response team members and stakeholders.</w:t>
      </w:r>
    </w:p>
    <w:p>
      <w:pPr>
        <w:spacing w:before="240" w:after="120" w:line="360" w:lineRule="auto"/>
        <w:jc w:val="both"/>
      </w:pPr>
      <w:r>
        <w:rPr>
          <w:rFonts w:ascii="Times New Roman" w:hAnsi="Times New Roman"/>
          <w:b/>
          <w:sz w:val="24"/>
        </w:rPr>
        <w:t>Full-Scale Exercises</w:t>
      </w:r>
    </w:p>
    <w:p>
      <w:pPr>
        <w:spacing w:line="360" w:lineRule="auto"/>
        <w:jc w:val="both"/>
      </w:pPr>
      <w:r>
        <w:rPr>
          <w:rFonts w:ascii="Times New Roman" w:hAnsi="Times New Roman"/>
          <w:sz w:val="24"/>
        </w:rPr>
        <w:t>Conducting full-scale exercises is essential to test the entire incident response plan, including incident response team coordination and communication. Full-scale exercises should be conducted at least twice a year and should include:</w:t>
      </w:r>
    </w:p>
    <w:p>
      <w:pPr>
        <w:pStyle w:val="ListBullet"/>
        <w:spacing w:line="360" w:lineRule="auto"/>
        <w:ind w:left="720"/>
        <w:jc w:val="both"/>
      </w:pPr>
      <w:r>
        <w:rPr>
          <w:rFonts w:ascii="Times New Roman" w:hAnsi="Times New Roman"/>
          <w:b/>
          <w:sz w:val="24"/>
        </w:rPr>
        <w:t>Scenario-Based Exercises:</w:t>
      </w:r>
      <w:r>
        <w:rPr>
          <w:rFonts w:ascii="Times New Roman" w:hAnsi="Times New Roman"/>
          <w:sz w:val="24"/>
        </w:rPr>
        <w:t xml:space="preserve"> Exercises should be based on realistic scenarios that simulate real-world incidents, such as a ransomware attack or a denial-of-service attack.</w:t>
      </w:r>
    </w:p>
    <w:p>
      <w:pPr>
        <w:pStyle w:val="ListBullet"/>
        <w:spacing w:line="360" w:lineRule="auto"/>
        <w:ind w:left="720"/>
        <w:jc w:val="both"/>
      </w:pPr>
      <w:r>
        <w:rPr>
          <w:rFonts w:ascii="Times New Roman" w:hAnsi="Times New Roman"/>
          <w:b/>
          <w:sz w:val="24"/>
        </w:rPr>
        <w:t>Incident Response Team Participation:</w:t>
      </w:r>
      <w:r>
        <w:rPr>
          <w:rFonts w:ascii="Times New Roman" w:hAnsi="Times New Roman"/>
          <w:sz w:val="24"/>
        </w:rPr>
        <w:t xml:space="preserve"> All incident response team members should participate in full-scale exercises to test their skills and knowledge.</w:t>
      </w:r>
    </w:p>
    <w:p>
      <w:pPr>
        <w:pStyle w:val="ListBullet"/>
        <w:spacing w:line="360" w:lineRule="auto"/>
        <w:ind w:left="720"/>
        <w:jc w:val="both"/>
      </w:pPr>
      <w:r>
        <w:rPr>
          <w:rFonts w:ascii="Times New Roman" w:hAnsi="Times New Roman"/>
          <w:b/>
          <w:sz w:val="24"/>
        </w:rPr>
        <w:t>Evaluation and Debriefing:</w:t>
      </w:r>
      <w:r>
        <w:rPr>
          <w:rFonts w:ascii="Times New Roman" w:hAnsi="Times New Roman"/>
          <w:sz w:val="24"/>
        </w:rPr>
        <w:t xml:space="preserve"> Exercises should be evaluated and debriefed to identify areas for improvement and to refine the incident response plan.</w:t>
      </w:r>
    </w:p>
    <w:p>
      <w:pPr>
        <w:spacing w:before="240" w:after="120" w:line="360" w:lineRule="auto"/>
        <w:jc w:val="both"/>
      </w:pPr>
      <w:r>
        <w:rPr>
          <w:rFonts w:ascii="Times New Roman" w:hAnsi="Times New Roman"/>
          <w:b/>
          <w:sz w:val="24"/>
        </w:rPr>
        <w:t>Continuous Improvement</w:t>
      </w:r>
    </w:p>
    <w:p>
      <w:pPr>
        <w:spacing w:line="360" w:lineRule="auto"/>
        <w:jc w:val="both"/>
      </w:pPr>
      <w:r>
        <w:rPr>
          <w:rFonts w:ascii="Times New Roman" w:hAnsi="Times New Roman"/>
          <w:sz w:val="24"/>
        </w:rPr>
        <w:t>The incident response plan should be continuously reviewed and updated to ensure it remains effective and relevant. The Army should:</w:t>
      </w:r>
    </w:p>
    <w:p>
      <w:pPr>
        <w:pStyle w:val="ListBullet"/>
        <w:spacing w:line="360" w:lineRule="auto"/>
        <w:ind w:left="720"/>
        <w:jc w:val="both"/>
      </w:pPr>
      <w:r>
        <w:rPr>
          <w:rFonts w:ascii="Times New Roman" w:hAnsi="Times New Roman"/>
          <w:b/>
          <w:sz w:val="24"/>
        </w:rPr>
        <w:t>Conduct Regular Reviews:</w:t>
      </w:r>
      <w:r>
        <w:rPr>
          <w:rFonts w:ascii="Times New Roman" w:hAnsi="Times New Roman"/>
          <w:sz w:val="24"/>
        </w:rPr>
        <w:t xml:space="preserve"> Regularly review the incident response plan to identify areas for improvement and to ensure it remains aligned with changing threat landscapes and emerging technologies.</w:t>
      </w:r>
    </w:p>
    <w:p>
      <w:pPr>
        <w:pStyle w:val="ListBullet"/>
        <w:spacing w:line="360" w:lineRule="auto"/>
        <w:ind w:left="720"/>
        <w:jc w:val="both"/>
      </w:pPr>
      <w:r>
        <w:rPr>
          <w:rFonts w:ascii="Times New Roman" w:hAnsi="Times New Roman"/>
          <w:b/>
          <w:sz w:val="24"/>
        </w:rPr>
        <w:t>Implement Lessons Learned:</w:t>
      </w:r>
      <w:r>
        <w:rPr>
          <w:rFonts w:ascii="Times New Roman" w:hAnsi="Times New Roman"/>
          <w:sz w:val="24"/>
        </w:rPr>
        <w:t xml:space="preserve"> Implement lessons learned from full-scale exercises and real-world incidents to refine the incident response plan and improve incident response capabilities.</w:t>
      </w:r>
    </w:p>
    <w:p>
      <w:pPr>
        <w:pStyle w:val="ListBullet"/>
        <w:spacing w:line="360" w:lineRule="auto"/>
        <w:ind w:left="720"/>
        <w:jc w:val="both"/>
      </w:pPr>
      <w:r>
        <w:rPr>
          <w:rFonts w:ascii="Times New Roman" w:hAnsi="Times New Roman"/>
          <w:b/>
          <w:sz w:val="24"/>
        </w:rPr>
        <w:t>Stay Current with Industry Best Practices:</w:t>
      </w:r>
      <w:r>
        <w:rPr>
          <w:rFonts w:ascii="Times New Roman" w:hAnsi="Times New Roman"/>
          <w:sz w:val="24"/>
        </w:rPr>
        <w:t xml:space="preserve"> Stay current with industry best practices and emerging trends in incident response to ensure the Army's incident response plan remains effective and efficient.</w:t>
      </w:r>
    </w:p>
    <w:p>
      <w:pPr>
        <w:spacing w:before="240" w:after="120" w:line="360" w:lineRule="auto"/>
        <w:jc w:val="both"/>
      </w:pPr>
      <w:r>
        <w:rPr>
          <w:rFonts w:ascii="Times New Roman" w:hAnsi="Times New Roman"/>
          <w:b/>
          <w:sz w:val="24"/>
        </w:rPr>
        <w:t>Network Security Monitoring</w:t>
      </w:r>
    </w:p>
    <w:p>
      <w:pPr>
        <w:spacing w:line="360" w:lineRule="auto"/>
        <w:jc w:val="both"/>
      </w:pPr>
      <w:r>
        <w:rPr>
          <w:rFonts w:ascii="Times New Roman" w:hAnsi="Times New Roman"/>
          <w:sz w:val="24"/>
        </w:rPr>
        <w:t>Network security monitoring is critical to detecting and responding to incidents. The Army should:</w:t>
      </w:r>
    </w:p>
    <w:p>
      <w:pPr>
        <w:pStyle w:val="ListBullet"/>
        <w:spacing w:line="360" w:lineRule="auto"/>
        <w:ind w:left="720"/>
        <w:jc w:val="both"/>
      </w:pPr>
      <w:r>
        <w:rPr>
          <w:rFonts w:ascii="Times New Roman" w:hAnsi="Times New Roman"/>
          <w:b/>
          <w:sz w:val="24"/>
        </w:rPr>
        <w:t>Implement Network Security Monitoring Tools:</w:t>
      </w:r>
      <w:r>
        <w:rPr>
          <w:rFonts w:ascii="Times New Roman" w:hAnsi="Times New Roman"/>
          <w:sz w:val="24"/>
        </w:rPr>
        <w:t xml:space="preserve"> Implement network security monitoring tools, such as intrusion detection systems and security information and event management systems, to detect and alert on potential incidents.</w:t>
      </w:r>
    </w:p>
    <w:p>
      <w:pPr>
        <w:pStyle w:val="ListBullet"/>
        <w:spacing w:line="360" w:lineRule="auto"/>
        <w:ind w:left="720"/>
        <w:jc w:val="both"/>
      </w:pPr>
      <w:r>
        <w:rPr>
          <w:rFonts w:ascii="Times New Roman" w:hAnsi="Times New Roman"/>
          <w:b/>
          <w:sz w:val="24"/>
        </w:rPr>
        <w:t>Monitor Network Activity:</w:t>
      </w:r>
      <w:r>
        <w:rPr>
          <w:rFonts w:ascii="Times New Roman" w:hAnsi="Times New Roman"/>
          <w:sz w:val="24"/>
        </w:rPr>
        <w:t xml:space="preserve"> Continuously monitor network activity to detect anomalies and potential incidents.</w:t>
      </w:r>
    </w:p>
    <w:p>
      <w:pPr>
        <w:pStyle w:val="ListBullet"/>
        <w:spacing w:line="360" w:lineRule="auto"/>
        <w:ind w:left="720"/>
        <w:jc w:val="both"/>
      </w:pPr>
      <w:r>
        <w:rPr>
          <w:rFonts w:ascii="Times New Roman" w:hAnsi="Times New Roman"/>
          <w:b/>
          <w:sz w:val="24"/>
        </w:rPr>
        <w:t>Analyze Incident Data:</w:t>
      </w:r>
      <w:r>
        <w:rPr>
          <w:rFonts w:ascii="Times New Roman" w:hAnsi="Times New Roman"/>
          <w:sz w:val="24"/>
        </w:rPr>
        <w:t xml:space="preserve"> Analyze incident data to identify trends and patterns that can inform incident response and prevention strategies.</w:t>
      </w:r>
    </w:p>
    <w:p>
      <w:pPr>
        <w:spacing w:before="240" w:after="120" w:line="360" w:lineRule="auto"/>
        <w:jc w:val="both"/>
      </w:pPr>
      <w:r>
        <w:rPr>
          <w:rFonts w:ascii="Times New Roman" w:hAnsi="Times New Roman"/>
          <w:b/>
          <w:sz w:val="24"/>
        </w:rPr>
        <w:t>Communication and Coordination</w:t>
      </w:r>
    </w:p>
    <w:p>
      <w:pPr>
        <w:spacing w:line="360" w:lineRule="auto"/>
        <w:jc w:val="both"/>
      </w:pPr>
      <w:r>
        <w:rPr>
          <w:rFonts w:ascii="Times New Roman" w:hAnsi="Times New Roman"/>
          <w:sz w:val="24"/>
        </w:rPr>
        <w:t>Effective communication and coordination are essential to incident response. The Army should:</w:t>
      </w:r>
    </w:p>
    <w:p>
      <w:pPr>
        <w:pStyle w:val="ListBullet"/>
        <w:spacing w:line="360" w:lineRule="auto"/>
        <w:ind w:left="720"/>
        <w:jc w:val="both"/>
      </w:pPr>
      <w:r>
        <w:rPr>
          <w:rFonts w:ascii="Times New Roman" w:hAnsi="Times New Roman"/>
          <w:b/>
          <w:sz w:val="24"/>
        </w:rPr>
        <w:t>Establish Communication Protocols:</w:t>
      </w:r>
      <w:r>
        <w:rPr>
          <w:rFonts w:ascii="Times New Roman" w:hAnsi="Times New Roman"/>
          <w:sz w:val="24"/>
        </w:rPr>
        <w:t xml:space="preserve"> Establish communication protocols and procedures to ensure effective communication among incident response team members and stakeholders.</w:t>
      </w:r>
    </w:p>
    <w:p>
      <w:pPr>
        <w:pStyle w:val="ListBullet"/>
        <w:spacing w:line="360" w:lineRule="auto"/>
        <w:ind w:left="720"/>
        <w:jc w:val="both"/>
      </w:pPr>
      <w:r>
        <w:rPr>
          <w:rFonts w:ascii="Times New Roman" w:hAnsi="Times New Roman"/>
          <w:b/>
          <w:sz w:val="24"/>
        </w:rPr>
        <w:t>Designate Incident Response Team Leads:</w:t>
      </w:r>
      <w:r>
        <w:rPr>
          <w:rFonts w:ascii="Times New Roman" w:hAnsi="Times New Roman"/>
          <w:sz w:val="24"/>
        </w:rPr>
        <w:t xml:space="preserve"> Designate incident response team leads to coordinate incident response efforts and ensure effective communication and coordination.</w:t>
      </w:r>
    </w:p>
    <w:p>
      <w:pPr>
        <w:pStyle w:val="ListBullet"/>
        <w:spacing w:line="360" w:lineRule="auto"/>
        <w:ind w:left="720"/>
        <w:jc w:val="both"/>
      </w:pPr>
      <w:r>
        <w:rPr>
          <w:rFonts w:ascii="Times New Roman" w:hAnsi="Times New Roman"/>
          <w:b/>
          <w:sz w:val="24"/>
        </w:rPr>
        <w:t>Conduct Regular Meetings:</w:t>
      </w:r>
      <w:r>
        <w:rPr>
          <w:rFonts w:ascii="Times New Roman" w:hAnsi="Times New Roman"/>
          <w:sz w:val="24"/>
        </w:rPr>
        <w:t xml:space="preserve"> Conduct regular meetings to ensure incident response team members are aware of incident response activities and to facilitate coordination and communication.</w:t>
      </w:r>
    </w:p>
    <w:p>
      <w:pPr>
        <w:spacing w:line="360" w:lineRule="auto"/>
        <w:jc w:val="both"/>
      </w:pPr>
      <w:r>
        <w:rPr>
          <w:rFonts w:ascii="Times New Roman" w:hAnsi="Times New Roman"/>
          <w:sz w:val="24"/>
        </w:rPr>
        <w:t>By implementing and regularly testing the network security monitoring and incident response plan, the Army can ensure the security and integrity of its network, reducing the risk of cyber attacks and protecting sensitive information.</w:t>
      </w:r>
    </w:p>
    <w:p>
      <w:pPr>
        <w:spacing w:before="240" w:after="120" w:line="360" w:lineRule="auto"/>
        <w:jc w:val="both"/>
      </w:pPr>
      <w:r>
        <w:rPr>
          <w:rFonts w:ascii="Times New Roman" w:hAnsi="Times New Roman"/>
          <w:b/>
          <w:sz w:val="28"/>
        </w:rPr>
        <w:t>4.2 Incident Response Plan Implementation and Testing</w:t>
      </w:r>
    </w:p>
    <w:p>
      <w:pPr>
        <w:spacing w:line="360" w:lineRule="auto"/>
        <w:jc w:val="both"/>
      </w:pPr>
      <w:r>
        <w:rPr>
          <w:rFonts w:ascii="Times New Roman" w:hAnsi="Times New Roman"/>
          <w:sz w:val="24"/>
        </w:rPr>
        <w:t>The implementation and testing of the incident response plan are crucial steps in ensuring the Army's network security and integrity. This section outlines the key activities involved in implementing and testing the incident response plan, including conducting regular meetings, training and exercising, and continuous improvement.</w:t>
      </w:r>
    </w:p>
    <w:p>
      <w:pPr>
        <w:spacing w:before="240" w:after="120" w:line="360" w:lineRule="auto"/>
        <w:jc w:val="both"/>
      </w:pPr>
      <w:r>
        <w:rPr>
          <w:rFonts w:ascii="Times New Roman" w:hAnsi="Times New Roman"/>
          <w:b/>
          <w:sz w:val="24"/>
        </w:rPr>
        <w:t>Conduct Regular Meetings</w:t>
      </w:r>
    </w:p>
    <w:p>
      <w:pPr>
        <w:spacing w:line="360" w:lineRule="auto"/>
        <w:jc w:val="both"/>
      </w:pPr>
      <w:r>
        <w:rPr>
          <w:rFonts w:ascii="Times New Roman" w:hAnsi="Times New Roman"/>
          <w:sz w:val="24"/>
        </w:rPr>
        <w:t>Regular meetings are essential to ensure that incident response team members are aware of incident response activities and to facilitate coordination and communication. These meetings should be conducted at least quarterly, with the following objectives:</w:t>
      </w:r>
    </w:p>
    <w:p>
      <w:pPr>
        <w:pStyle w:val="ListBullet"/>
        <w:spacing w:line="360" w:lineRule="auto"/>
        <w:ind w:left="720"/>
        <w:jc w:val="both"/>
      </w:pPr>
      <w:r>
        <w:rPr>
          <w:rFonts w:ascii="Times New Roman" w:hAnsi="Times New Roman"/>
          <w:b/>
          <w:sz w:val="24"/>
        </w:rPr>
        <w:t>Review Incident Response Activities:</w:t>
      </w:r>
      <w:r>
        <w:rPr>
          <w:rFonts w:ascii="Times New Roman" w:hAnsi="Times New Roman"/>
          <w:sz w:val="24"/>
        </w:rPr>
        <w:t xml:space="preserve"> Review incident response activities, including incident response efforts, and discuss lessons learned from previous incidents.</w:t>
      </w:r>
    </w:p>
    <w:p>
      <w:pPr>
        <w:pStyle w:val="ListBullet"/>
        <w:spacing w:line="360" w:lineRule="auto"/>
        <w:ind w:left="720"/>
        <w:jc w:val="both"/>
      </w:pPr>
      <w:r>
        <w:rPr>
          <w:rFonts w:ascii="Times New Roman" w:hAnsi="Times New Roman"/>
          <w:b/>
          <w:sz w:val="24"/>
        </w:rPr>
        <w:t>Coordinate Tasks:</w:t>
      </w:r>
      <w:r>
        <w:rPr>
          <w:rFonts w:ascii="Times New Roman" w:hAnsi="Times New Roman"/>
          <w:sz w:val="24"/>
        </w:rPr>
        <w:t xml:space="preserve"> Coordinate tasks and responsibilities among incident response team members to ensure effective communication and collaboration.</w:t>
      </w:r>
    </w:p>
    <w:p>
      <w:pPr>
        <w:pStyle w:val="ListBullet"/>
        <w:spacing w:line="360" w:lineRule="auto"/>
        <w:ind w:left="720"/>
        <w:jc w:val="both"/>
      </w:pPr>
      <w:r>
        <w:rPr>
          <w:rFonts w:ascii="Times New Roman" w:hAnsi="Times New Roman"/>
          <w:b/>
          <w:sz w:val="24"/>
        </w:rPr>
        <w:t>Discuss New Threats and Vulnerabilities:</w:t>
      </w:r>
      <w:r>
        <w:rPr>
          <w:rFonts w:ascii="Times New Roman" w:hAnsi="Times New Roman"/>
          <w:sz w:val="24"/>
        </w:rPr>
        <w:t xml:space="preserve"> Discuss new threats and vulnerabilities identified, and ensure that the incident response plan is updated accordingly.</w:t>
      </w:r>
    </w:p>
    <w:p>
      <w:pPr>
        <w:pStyle w:val="ListBullet"/>
        <w:spacing w:line="360" w:lineRule="auto"/>
        <w:ind w:left="720"/>
        <w:jc w:val="both"/>
      </w:pPr>
      <w:r>
        <w:rPr>
          <w:rFonts w:ascii="Times New Roman" w:hAnsi="Times New Roman"/>
          <w:b/>
          <w:sz w:val="24"/>
        </w:rPr>
        <w:t>Identify Areas for Improvement:</w:t>
      </w:r>
      <w:r>
        <w:rPr>
          <w:rFonts w:ascii="Times New Roman" w:hAnsi="Times New Roman"/>
          <w:sz w:val="24"/>
        </w:rPr>
        <w:t xml:space="preserve"> Identify areas for improvement in the incident response plan and implement necessary changes.</w:t>
      </w:r>
    </w:p>
    <w:p>
      <w:pPr>
        <w:spacing w:before="240" w:after="120" w:line="360" w:lineRule="auto"/>
        <w:jc w:val="both"/>
      </w:pPr>
      <w:r>
        <w:rPr>
          <w:rFonts w:ascii="Times New Roman" w:hAnsi="Times New Roman"/>
          <w:b/>
          <w:sz w:val="24"/>
        </w:rPr>
        <w:t>Training and Exercising</w:t>
      </w:r>
    </w:p>
    <w:p>
      <w:pPr>
        <w:spacing w:line="360" w:lineRule="auto"/>
        <w:jc w:val="both"/>
      </w:pPr>
      <w:r>
        <w:rPr>
          <w:rFonts w:ascii="Times New Roman" w:hAnsi="Times New Roman"/>
          <w:sz w:val="24"/>
        </w:rPr>
        <w:t>Training and exercising are critical components of incident response plan implementation. The Army should conduct regular training and exercising to ensure that incident response team members are familiar with their roles and responsibilities, and that the incident response plan is effective in responding to incidents.</w:t>
      </w:r>
    </w:p>
    <w:p>
      <w:pPr>
        <w:pStyle w:val="ListBullet"/>
        <w:spacing w:line="360" w:lineRule="auto"/>
        <w:ind w:left="720"/>
        <w:jc w:val="both"/>
      </w:pPr>
      <w:r>
        <w:rPr>
          <w:rFonts w:ascii="Times New Roman" w:hAnsi="Times New Roman"/>
          <w:b/>
          <w:sz w:val="24"/>
        </w:rPr>
        <w:t>Initial Training:</w:t>
      </w:r>
      <w:r>
        <w:rPr>
          <w:rFonts w:ascii="Times New Roman" w:hAnsi="Times New Roman"/>
          <w:sz w:val="24"/>
        </w:rPr>
        <w:t xml:space="preserve"> Provide initial training to incident response team members on the incident response plan, including their roles and responsibilities, and the procedures for responding to incidents.</w:t>
      </w:r>
    </w:p>
    <w:p>
      <w:pPr>
        <w:pStyle w:val="ListBullet"/>
        <w:spacing w:line="360" w:lineRule="auto"/>
        <w:ind w:left="720"/>
        <w:jc w:val="both"/>
      </w:pPr>
      <w:r>
        <w:rPr>
          <w:rFonts w:ascii="Times New Roman" w:hAnsi="Times New Roman"/>
          <w:b/>
          <w:sz w:val="24"/>
        </w:rPr>
        <w:t>Regular Refresher Training:</w:t>
      </w:r>
      <w:r>
        <w:rPr>
          <w:rFonts w:ascii="Times New Roman" w:hAnsi="Times New Roman"/>
          <w:sz w:val="24"/>
        </w:rPr>
        <w:t xml:space="preserve"> Provide regular refresher training to incident response team members to ensure that they remain familiar with the incident response plan and their roles and responsibilities.</w:t>
      </w:r>
    </w:p>
    <w:p>
      <w:pPr>
        <w:pStyle w:val="ListBullet"/>
        <w:spacing w:line="360" w:lineRule="auto"/>
        <w:ind w:left="720"/>
        <w:jc w:val="both"/>
      </w:pPr>
      <w:r>
        <w:rPr>
          <w:rFonts w:ascii="Times New Roman" w:hAnsi="Times New Roman"/>
          <w:b/>
          <w:sz w:val="24"/>
        </w:rPr>
        <w:t>Tabletop Exercises:</w:t>
      </w:r>
      <w:r>
        <w:rPr>
          <w:rFonts w:ascii="Times New Roman" w:hAnsi="Times New Roman"/>
          <w:sz w:val="24"/>
        </w:rPr>
        <w:t xml:space="preserve"> Conduct tabletop exercises to simulate incident response scenarios and test the incident response plan.</w:t>
      </w:r>
    </w:p>
    <w:p>
      <w:pPr>
        <w:pStyle w:val="ListBullet"/>
        <w:spacing w:line="360" w:lineRule="auto"/>
        <w:ind w:left="720"/>
        <w:jc w:val="both"/>
      </w:pPr>
      <w:r>
        <w:rPr>
          <w:rFonts w:ascii="Times New Roman" w:hAnsi="Times New Roman"/>
          <w:b/>
          <w:sz w:val="24"/>
        </w:rPr>
        <w:t>Full-Scale Exercises:</w:t>
      </w:r>
      <w:r>
        <w:rPr>
          <w:rFonts w:ascii="Times New Roman" w:hAnsi="Times New Roman"/>
          <w:sz w:val="24"/>
        </w:rPr>
        <w:t xml:space="preserve"> Conduct full-scale exercises to test the incident response plan in a real-world scenario.</w:t>
      </w:r>
    </w:p>
    <w:p>
      <w:pPr>
        <w:spacing w:before="240" w:after="120" w:line="360" w:lineRule="auto"/>
        <w:jc w:val="both"/>
      </w:pPr>
      <w:r>
        <w:rPr>
          <w:rFonts w:ascii="Times New Roman" w:hAnsi="Times New Roman"/>
          <w:b/>
          <w:sz w:val="24"/>
        </w:rPr>
        <w:t>Continuous Improvement</w:t>
      </w:r>
    </w:p>
    <w:p>
      <w:pPr>
        <w:spacing w:line="360" w:lineRule="auto"/>
        <w:jc w:val="both"/>
      </w:pPr>
      <w:r>
        <w:rPr>
          <w:rFonts w:ascii="Times New Roman" w:hAnsi="Times New Roman"/>
          <w:sz w:val="24"/>
        </w:rPr>
        <w:t>Continuous improvement is essential to ensure that the incident response plan remains effective and up-to-date. The Army should establish a process for continuous improvement, including:</w:t>
      </w:r>
    </w:p>
    <w:p>
      <w:pPr>
        <w:pStyle w:val="ListBullet"/>
        <w:spacing w:line="360" w:lineRule="auto"/>
        <w:ind w:left="720"/>
        <w:jc w:val="both"/>
      </w:pPr>
      <w:r>
        <w:rPr>
          <w:rFonts w:ascii="Times New Roman" w:hAnsi="Times New Roman"/>
          <w:b/>
          <w:sz w:val="24"/>
        </w:rPr>
        <w:t>Incident Response Plan Review:</w:t>
      </w:r>
      <w:r>
        <w:rPr>
          <w:rFonts w:ascii="Times New Roman" w:hAnsi="Times New Roman"/>
          <w:sz w:val="24"/>
        </w:rPr>
        <w:t xml:space="preserve"> Review the incident response plan regularly to ensure that it remains effective and up-to-date.</w:t>
      </w:r>
    </w:p>
    <w:p>
      <w:pPr>
        <w:pStyle w:val="ListBullet"/>
        <w:spacing w:line="360" w:lineRule="auto"/>
        <w:ind w:left="720"/>
        <w:jc w:val="both"/>
      </w:pPr>
      <w:r>
        <w:rPr>
          <w:rFonts w:ascii="Times New Roman" w:hAnsi="Times New Roman"/>
          <w:b/>
          <w:sz w:val="24"/>
        </w:rPr>
        <w:t>Lessons Learned:</w:t>
      </w:r>
      <w:r>
        <w:rPr>
          <w:rFonts w:ascii="Times New Roman" w:hAnsi="Times New Roman"/>
          <w:sz w:val="24"/>
        </w:rPr>
        <w:t xml:space="preserve"> Document lessons learned from incident response efforts and incorporate them into the incident response plan.</w:t>
      </w:r>
    </w:p>
    <w:p>
      <w:pPr>
        <w:pStyle w:val="ListBullet"/>
        <w:spacing w:line="360" w:lineRule="auto"/>
        <w:ind w:left="720"/>
        <w:jc w:val="both"/>
      </w:pPr>
      <w:r>
        <w:rPr>
          <w:rFonts w:ascii="Times New Roman" w:hAnsi="Times New Roman"/>
          <w:b/>
          <w:sz w:val="24"/>
        </w:rPr>
        <w:t>New Threats and Vulnerabilities:</w:t>
      </w:r>
      <w:r>
        <w:rPr>
          <w:rFonts w:ascii="Times New Roman" w:hAnsi="Times New Roman"/>
          <w:sz w:val="24"/>
        </w:rPr>
        <w:t xml:space="preserve"> Identify new threats and vulnerabilities and update the incident response plan accordingly.</w:t>
      </w:r>
    </w:p>
    <w:p>
      <w:pPr>
        <w:pStyle w:val="ListBullet"/>
        <w:spacing w:line="360" w:lineRule="auto"/>
        <w:ind w:left="720"/>
        <w:jc w:val="both"/>
      </w:pPr>
      <w:r>
        <w:rPr>
          <w:rFonts w:ascii="Times New Roman" w:hAnsi="Times New Roman"/>
          <w:b/>
          <w:sz w:val="24"/>
        </w:rPr>
        <w:t>Incident Response Team Feedback:</w:t>
      </w:r>
      <w:r>
        <w:rPr>
          <w:rFonts w:ascii="Times New Roman" w:hAnsi="Times New Roman"/>
          <w:sz w:val="24"/>
        </w:rPr>
        <w:t xml:space="preserve"> Solicit feedback from incident response team members on the incident response plan and implement necessary changes.</w:t>
      </w:r>
    </w:p>
    <w:p>
      <w:pPr>
        <w:spacing w:before="240" w:after="120" w:line="360" w:lineRule="auto"/>
        <w:jc w:val="both"/>
      </w:pPr>
      <w:r>
        <w:rPr>
          <w:rFonts w:ascii="Times New Roman" w:hAnsi="Times New Roman"/>
          <w:b/>
          <w:sz w:val="24"/>
        </w:rPr>
        <w:t>Testing and Evaluation</w:t>
      </w:r>
    </w:p>
    <w:p>
      <w:pPr>
        <w:spacing w:line="360" w:lineRule="auto"/>
        <w:jc w:val="both"/>
      </w:pPr>
      <w:r>
        <w:rPr>
          <w:rFonts w:ascii="Times New Roman" w:hAnsi="Times New Roman"/>
          <w:sz w:val="24"/>
        </w:rPr>
        <w:t>Testing and evaluation are critical components of incident response plan implementation. The Army should conduct regular testing and evaluation to ensure that the incident response plan is effective in responding to incidents.</w:t>
      </w:r>
    </w:p>
    <w:p>
      <w:pPr>
        <w:pStyle w:val="ListBullet"/>
        <w:spacing w:line="360" w:lineRule="auto"/>
        <w:ind w:left="720"/>
        <w:jc w:val="both"/>
      </w:pPr>
      <w:r>
        <w:rPr>
          <w:rFonts w:ascii="Times New Roman" w:hAnsi="Times New Roman"/>
          <w:b/>
          <w:sz w:val="24"/>
        </w:rPr>
        <w:t>Testing Scenarios:</w:t>
      </w:r>
      <w:r>
        <w:rPr>
          <w:rFonts w:ascii="Times New Roman" w:hAnsi="Times New Roman"/>
          <w:sz w:val="24"/>
        </w:rPr>
        <w:t xml:space="preserve"> Develop testing scenarios to simulate incident response scenarios and test the incident response plan.</w:t>
      </w:r>
    </w:p>
    <w:p>
      <w:pPr>
        <w:pStyle w:val="ListBullet"/>
        <w:spacing w:line="360" w:lineRule="auto"/>
        <w:ind w:left="720"/>
        <w:jc w:val="both"/>
      </w:pPr>
      <w:r>
        <w:rPr>
          <w:rFonts w:ascii="Times New Roman" w:hAnsi="Times New Roman"/>
          <w:b/>
          <w:sz w:val="24"/>
        </w:rPr>
        <w:t>Evaluation Criteria:</w:t>
      </w:r>
      <w:r>
        <w:rPr>
          <w:rFonts w:ascii="Times New Roman" w:hAnsi="Times New Roman"/>
          <w:sz w:val="24"/>
        </w:rPr>
        <w:t xml:space="preserve"> Establish evaluation criteria to assess the effectiveness of the incident response plan.</w:t>
      </w:r>
    </w:p>
    <w:p>
      <w:pPr>
        <w:pStyle w:val="ListBullet"/>
        <w:spacing w:line="360" w:lineRule="auto"/>
        <w:ind w:left="720"/>
        <w:jc w:val="both"/>
      </w:pPr>
      <w:r>
        <w:rPr>
          <w:rFonts w:ascii="Times New Roman" w:hAnsi="Times New Roman"/>
          <w:b/>
          <w:sz w:val="24"/>
        </w:rPr>
        <w:t>Test Results:</w:t>
      </w:r>
      <w:r>
        <w:rPr>
          <w:rFonts w:ascii="Times New Roman" w:hAnsi="Times New Roman"/>
          <w:sz w:val="24"/>
        </w:rPr>
        <w:t xml:space="preserve"> Document test results and identify areas for improvement in the incident response plan.</w:t>
      </w:r>
    </w:p>
    <w:p>
      <w:pPr>
        <w:pStyle w:val="ListBullet"/>
        <w:spacing w:line="360" w:lineRule="auto"/>
        <w:ind w:left="720"/>
        <w:jc w:val="both"/>
      </w:pPr>
      <w:r>
        <w:rPr>
          <w:rFonts w:ascii="Times New Roman" w:hAnsi="Times New Roman"/>
          <w:b/>
          <w:sz w:val="24"/>
        </w:rPr>
        <w:t>Incident Response Plan Updates:</w:t>
      </w:r>
      <w:r>
        <w:rPr>
          <w:rFonts w:ascii="Times New Roman" w:hAnsi="Times New Roman"/>
          <w:sz w:val="24"/>
        </w:rPr>
        <w:t xml:space="preserve"> Update the incident response plan based on test results and evaluation criteria.</w:t>
      </w:r>
    </w:p>
    <w:p>
      <w:pPr>
        <w:spacing w:before="240" w:after="120" w:line="360" w:lineRule="auto"/>
        <w:jc w:val="both"/>
      </w:pPr>
      <w:r>
        <w:rPr>
          <w:rFonts w:ascii="Times New Roman" w:hAnsi="Times New Roman"/>
          <w:b/>
          <w:sz w:val="24"/>
        </w:rPr>
        <w:t>Key Performance Indicators (KPIs)</w:t>
      </w:r>
    </w:p>
    <w:p>
      <w:pPr>
        <w:spacing w:line="360" w:lineRule="auto"/>
        <w:jc w:val="both"/>
      </w:pPr>
      <w:r>
        <w:rPr>
          <w:rFonts w:ascii="Times New Roman" w:hAnsi="Times New Roman"/>
          <w:sz w:val="24"/>
        </w:rPr>
        <w:t>The Army should establish KPIs to measure the effectiveness of the incident response plan. These KPIs should include:</w:t>
      </w:r>
    </w:p>
    <w:p>
      <w:pPr>
        <w:pStyle w:val="ListBullet"/>
        <w:spacing w:line="360" w:lineRule="auto"/>
        <w:ind w:left="720"/>
        <w:jc w:val="both"/>
      </w:pPr>
      <w:r>
        <w:rPr>
          <w:rFonts w:ascii="Times New Roman" w:hAnsi="Times New Roman"/>
          <w:b/>
          <w:sz w:val="24"/>
        </w:rPr>
        <w:t>Mean Time to Detect (MTTD):</w:t>
      </w:r>
      <w:r>
        <w:rPr>
          <w:rFonts w:ascii="Times New Roman" w:hAnsi="Times New Roman"/>
          <w:sz w:val="24"/>
        </w:rPr>
        <w:t xml:space="preserve"> The average time to detect an incident.</w:t>
      </w:r>
    </w:p>
    <w:p>
      <w:pPr>
        <w:pStyle w:val="ListBullet"/>
        <w:spacing w:line="360" w:lineRule="auto"/>
        <w:ind w:left="720"/>
        <w:jc w:val="both"/>
      </w:pPr>
      <w:r>
        <w:rPr>
          <w:rFonts w:ascii="Times New Roman" w:hAnsi="Times New Roman"/>
          <w:b/>
          <w:sz w:val="24"/>
        </w:rPr>
        <w:t>Mean Time to Respond (MTTR):</w:t>
      </w:r>
      <w:r>
        <w:rPr>
          <w:rFonts w:ascii="Times New Roman" w:hAnsi="Times New Roman"/>
          <w:sz w:val="24"/>
        </w:rPr>
        <w:t xml:space="preserve"> The average time to respond to an incident.</w:t>
      </w:r>
    </w:p>
    <w:p>
      <w:pPr>
        <w:pStyle w:val="ListBullet"/>
        <w:spacing w:line="360" w:lineRule="auto"/>
        <w:ind w:left="720"/>
        <w:jc w:val="both"/>
      </w:pPr>
      <w:r>
        <w:rPr>
          <w:rFonts w:ascii="Times New Roman" w:hAnsi="Times New Roman"/>
          <w:b/>
          <w:sz w:val="24"/>
        </w:rPr>
        <w:t>Mean Time to Contain (MTTC):</w:t>
      </w:r>
      <w:r>
        <w:rPr>
          <w:rFonts w:ascii="Times New Roman" w:hAnsi="Times New Roman"/>
          <w:sz w:val="24"/>
        </w:rPr>
        <w:t xml:space="preserve"> The average time to contain an incident.</w:t>
      </w:r>
    </w:p>
    <w:p>
      <w:pPr>
        <w:pStyle w:val="ListBullet"/>
        <w:spacing w:line="360" w:lineRule="auto"/>
        <w:ind w:left="720"/>
        <w:jc w:val="both"/>
      </w:pPr>
      <w:r>
        <w:rPr>
          <w:rFonts w:ascii="Times New Roman" w:hAnsi="Times New Roman"/>
          <w:b/>
          <w:sz w:val="24"/>
        </w:rPr>
        <w:t>Mean Time to Eradicate (MTTE):</w:t>
      </w:r>
      <w:r>
        <w:rPr>
          <w:rFonts w:ascii="Times New Roman" w:hAnsi="Times New Roman"/>
          <w:sz w:val="24"/>
        </w:rPr>
        <w:t xml:space="preserve"> The average time to eradicate an incident.</w:t>
      </w:r>
    </w:p>
    <w:p>
      <w:pPr>
        <w:spacing w:line="360" w:lineRule="auto"/>
        <w:jc w:val="both"/>
      </w:pPr>
      <w:r>
        <w:rPr>
          <w:rFonts w:ascii="Times New Roman" w:hAnsi="Times New Roman"/>
          <w:sz w:val="24"/>
        </w:rPr>
        <w:t>By implementing and regularly testing the incident response plan, the Army can ensure the security and integrity of its network, reducing the risk of cyber attacks and protecting sensitive information.</w:t>
      </w:r>
    </w:p>
    <w:p>
      <w:pPr>
        <w:spacing w:before="240" w:after="120" w:line="360" w:lineRule="auto"/>
        <w:jc w:val="both"/>
      </w:pPr>
      <w:r>
        <w:rPr>
          <w:rFonts w:ascii="Times New Roman" w:hAnsi="Times New Roman"/>
          <w:b/>
          <w:sz w:val="28"/>
        </w:rPr>
        <w:t>4.3 Incident Response Plan Implementation and Testing</w:t>
      </w:r>
    </w:p>
    <w:p>
      <w:pPr>
        <w:spacing w:line="360" w:lineRule="auto"/>
        <w:jc w:val="both"/>
      </w:pPr>
      <w:r>
        <w:rPr>
          <w:rFonts w:ascii="Times New Roman" w:hAnsi="Times New Roman"/>
          <w:sz w:val="24"/>
        </w:rPr>
        <w:t>The implementation and testing of the incident response plan are crucial steps in ensuring the Army's network security and integrity. A well-implemented and regularly tested incident response plan enables the Army to respond promptly and effectively to cyber incidents, minimizing the impact on operations and protecting sensitive information.</w:t>
      </w:r>
    </w:p>
    <w:p>
      <w:pPr>
        <w:spacing w:before="240" w:after="120" w:line="360" w:lineRule="auto"/>
        <w:jc w:val="both"/>
      </w:pPr>
      <w:r>
        <w:rPr>
          <w:rFonts w:ascii="Times New Roman" w:hAnsi="Times New Roman"/>
          <w:b/>
          <w:sz w:val="24"/>
        </w:rPr>
        <w:t>Incident Response Plan Implementation</w:t>
      </w:r>
    </w:p>
    <w:p>
      <w:pPr>
        <w:spacing w:line="360" w:lineRule="auto"/>
        <w:jc w:val="both"/>
      </w:pPr>
      <w:r>
        <w:rPr>
          <w:rFonts w:ascii="Times New Roman" w:hAnsi="Times New Roman"/>
          <w:sz w:val="24"/>
        </w:rPr>
        <w:t>The implementation of the incident response plan involves several key steps:</w:t>
      </w:r>
    </w:p>
    <w:p>
      <w:pPr>
        <w:pStyle w:val="ListBullet"/>
        <w:spacing w:line="360" w:lineRule="auto"/>
        <w:ind w:left="720"/>
        <w:jc w:val="both"/>
      </w:pPr>
      <w:r>
        <w:rPr>
          <w:rFonts w:ascii="Times New Roman" w:hAnsi="Times New Roman"/>
          <w:b/>
          <w:sz w:val="24"/>
        </w:rPr>
        <w:t>Incident Classification:</w:t>
      </w:r>
      <w:r>
        <w:rPr>
          <w:rFonts w:ascii="Times New Roman" w:hAnsi="Times New Roman"/>
          <w:sz w:val="24"/>
        </w:rPr>
        <w:t xml:space="preserve"> The Army must establish a clear incident classification system to categorize incidents based on their severity and impact. This enables the incident response team to prioritize responses and allocate resources accordingly.</w:t>
      </w:r>
    </w:p>
    <w:p>
      <w:pPr>
        <w:pStyle w:val="ListBullet"/>
        <w:spacing w:line="360" w:lineRule="auto"/>
        <w:ind w:left="720"/>
        <w:jc w:val="both"/>
      </w:pPr>
      <w:r>
        <w:rPr>
          <w:rFonts w:ascii="Times New Roman" w:hAnsi="Times New Roman"/>
          <w:b/>
          <w:sz w:val="24"/>
        </w:rPr>
        <w:t>Incident Response Team:</w:t>
      </w:r>
      <w:r>
        <w:rPr>
          <w:rFonts w:ascii="Times New Roman" w:hAnsi="Times New Roman"/>
          <w:sz w:val="24"/>
        </w:rPr>
        <w:t xml:space="preserve"> The Army must designate an incident response team responsible for responding to incidents. The team should comprise experts from various fields, including IT, security, and communications.</w:t>
      </w:r>
    </w:p>
    <w:p>
      <w:pPr>
        <w:pStyle w:val="ListBullet"/>
        <w:spacing w:line="360" w:lineRule="auto"/>
        <w:ind w:left="720"/>
        <w:jc w:val="both"/>
      </w:pPr>
      <w:r>
        <w:rPr>
          <w:rFonts w:ascii="Times New Roman" w:hAnsi="Times New Roman"/>
          <w:b/>
          <w:sz w:val="24"/>
        </w:rPr>
        <w:t>Incident Response Procedures:</w:t>
      </w:r>
      <w:r>
        <w:rPr>
          <w:rFonts w:ascii="Times New Roman" w:hAnsi="Times New Roman"/>
          <w:sz w:val="24"/>
        </w:rPr>
        <w:t xml:space="preserve"> The Army must develop and document incident response procedures, including protocols for incident detection, containment, eradication, recovery, and post-incident activities.</w:t>
      </w:r>
    </w:p>
    <w:p>
      <w:pPr>
        <w:pStyle w:val="ListBullet"/>
        <w:spacing w:line="360" w:lineRule="auto"/>
        <w:ind w:left="720"/>
        <w:jc w:val="both"/>
      </w:pPr>
      <w:r>
        <w:rPr>
          <w:rFonts w:ascii="Times New Roman" w:hAnsi="Times New Roman"/>
          <w:b/>
          <w:sz w:val="24"/>
        </w:rPr>
        <w:t>Training and Awareness:</w:t>
      </w:r>
      <w:r>
        <w:rPr>
          <w:rFonts w:ascii="Times New Roman" w:hAnsi="Times New Roman"/>
          <w:sz w:val="24"/>
        </w:rPr>
        <w:t xml:space="preserve"> The Army must provide regular training and awareness programs for incident response team members and other stakeholders to ensure they understand their roles and responsibilities.</w:t>
      </w:r>
    </w:p>
    <w:p>
      <w:pPr>
        <w:spacing w:before="240" w:after="120" w:line="360" w:lineRule="auto"/>
        <w:jc w:val="both"/>
      </w:pPr>
      <w:r>
        <w:rPr>
          <w:rFonts w:ascii="Times New Roman" w:hAnsi="Times New Roman"/>
          <w:b/>
          <w:sz w:val="24"/>
        </w:rPr>
        <w:t>Incident Response Plan Testing</w:t>
      </w:r>
    </w:p>
    <w:p>
      <w:pPr>
        <w:spacing w:line="360" w:lineRule="auto"/>
        <w:jc w:val="both"/>
      </w:pPr>
      <w:r>
        <w:rPr>
          <w:rFonts w:ascii="Times New Roman" w:hAnsi="Times New Roman"/>
          <w:sz w:val="24"/>
        </w:rPr>
        <w:t>Regular testing of the incident response plan is essential to ensure its effectiveness and identify areas for improvement. The Army should conduct regular exercises and simulations to test the plan, including:</w:t>
      </w:r>
    </w:p>
    <w:p>
      <w:pPr>
        <w:pStyle w:val="ListBullet"/>
        <w:spacing w:line="360" w:lineRule="auto"/>
        <w:ind w:left="720"/>
        <w:jc w:val="both"/>
      </w:pPr>
      <w:r>
        <w:rPr>
          <w:rFonts w:ascii="Times New Roman" w:hAnsi="Times New Roman"/>
          <w:b/>
          <w:sz w:val="24"/>
        </w:rPr>
        <w:t>Tabletop Exercises:</w:t>
      </w:r>
      <w:r>
        <w:rPr>
          <w:rFonts w:ascii="Times New Roman" w:hAnsi="Times New Roman"/>
          <w:sz w:val="24"/>
        </w:rPr>
        <w:t xml:space="preserve"> Conducting tabletop exercises to simulate incident scenarios and test the incident response team's decision-making and communication skills.</w:t>
      </w:r>
    </w:p>
    <w:p>
      <w:pPr>
        <w:pStyle w:val="ListBullet"/>
        <w:spacing w:line="360" w:lineRule="auto"/>
        <w:ind w:left="720"/>
        <w:jc w:val="both"/>
      </w:pPr>
      <w:r>
        <w:rPr>
          <w:rFonts w:ascii="Times New Roman" w:hAnsi="Times New Roman"/>
          <w:b/>
          <w:sz w:val="24"/>
        </w:rPr>
        <w:t>Walk-Through Exercises:</w:t>
      </w:r>
      <w:r>
        <w:rPr>
          <w:rFonts w:ascii="Times New Roman" w:hAnsi="Times New Roman"/>
          <w:sz w:val="24"/>
        </w:rPr>
        <w:t xml:space="preserve"> Conducting walk-through exercises to test the incident response procedures and identify gaps or deficiencies.</w:t>
      </w:r>
    </w:p>
    <w:p>
      <w:pPr>
        <w:pStyle w:val="ListBullet"/>
        <w:spacing w:line="360" w:lineRule="auto"/>
        <w:ind w:left="720"/>
        <w:jc w:val="both"/>
      </w:pPr>
      <w:r>
        <w:rPr>
          <w:rFonts w:ascii="Times New Roman" w:hAnsi="Times New Roman"/>
          <w:b/>
          <w:sz w:val="24"/>
        </w:rPr>
        <w:t>Full-Scale Exercises:</w:t>
      </w:r>
      <w:r>
        <w:rPr>
          <w:rFonts w:ascii="Times New Roman" w:hAnsi="Times New Roman"/>
          <w:sz w:val="24"/>
        </w:rPr>
        <w:t xml:space="preserve"> Conducting full-scale exercises to simulate real-world incident scenarios and test the incident response plan's effectiveness.</w:t>
      </w:r>
    </w:p>
    <w:p>
      <w:pPr>
        <w:spacing w:before="240" w:after="120" w:line="360" w:lineRule="auto"/>
        <w:jc w:val="both"/>
      </w:pPr>
      <w:r>
        <w:rPr>
          <w:rFonts w:ascii="Times New Roman" w:hAnsi="Times New Roman"/>
          <w:b/>
          <w:sz w:val="24"/>
        </w:rPr>
        <w:t>Metrics for Incident Response Plan Evaluation</w:t>
      </w:r>
    </w:p>
    <w:p>
      <w:pPr>
        <w:spacing w:line="360" w:lineRule="auto"/>
        <w:jc w:val="both"/>
      </w:pPr>
      <w:r>
        <w:rPr>
          <w:rFonts w:ascii="Times New Roman" w:hAnsi="Times New Roman"/>
          <w:sz w:val="24"/>
        </w:rPr>
        <w:t>To evaluate the effectiveness of the incident response plan, the Army should track and analyze key metrics, including:</w:t>
      </w:r>
    </w:p>
    <w:p>
      <w:pPr>
        <w:pStyle w:val="ListBullet"/>
        <w:spacing w:line="360" w:lineRule="auto"/>
        <w:ind w:left="720"/>
        <w:jc w:val="both"/>
      </w:pPr>
      <w:r>
        <w:rPr>
          <w:rFonts w:ascii="Times New Roman" w:hAnsi="Times New Roman"/>
          <w:b/>
          <w:sz w:val="24"/>
        </w:rPr>
        <w:t>Mean Time to Detect (MTTD):</w:t>
      </w:r>
      <w:r>
        <w:rPr>
          <w:rFonts w:ascii="Times New Roman" w:hAnsi="Times New Roman"/>
          <w:sz w:val="24"/>
        </w:rPr>
        <w:t xml:space="preserve"> The average time to detect an incident, which should be minimized to reduce the attack surface.</w:t>
      </w:r>
    </w:p>
    <w:p>
      <w:pPr>
        <w:pStyle w:val="ListBullet"/>
        <w:spacing w:line="360" w:lineRule="auto"/>
        <w:ind w:left="720"/>
        <w:jc w:val="both"/>
      </w:pPr>
      <w:r>
        <w:rPr>
          <w:rFonts w:ascii="Times New Roman" w:hAnsi="Times New Roman"/>
          <w:b/>
          <w:sz w:val="24"/>
        </w:rPr>
        <w:t>Mean Time to Respond (MTTR):</w:t>
      </w:r>
      <w:r>
        <w:rPr>
          <w:rFonts w:ascii="Times New Roman" w:hAnsi="Times New Roman"/>
          <w:sz w:val="24"/>
        </w:rPr>
        <w:t xml:space="preserve"> The average time to respond to an incident, which should be minimized to reduce the impact of the incident.</w:t>
      </w:r>
    </w:p>
    <w:p>
      <w:pPr>
        <w:pStyle w:val="ListBullet"/>
        <w:spacing w:line="360" w:lineRule="auto"/>
        <w:ind w:left="720"/>
        <w:jc w:val="both"/>
      </w:pPr>
      <w:r>
        <w:rPr>
          <w:rFonts w:ascii="Times New Roman" w:hAnsi="Times New Roman"/>
          <w:b/>
          <w:sz w:val="24"/>
        </w:rPr>
        <w:t>Mean Time to Contain (MTTC):</w:t>
      </w:r>
      <w:r>
        <w:rPr>
          <w:rFonts w:ascii="Times New Roman" w:hAnsi="Times New Roman"/>
          <w:sz w:val="24"/>
        </w:rPr>
        <w:t xml:space="preserve"> The average time to contain an incident, which should be minimized to prevent further damage.</w:t>
      </w:r>
    </w:p>
    <w:p>
      <w:pPr>
        <w:pStyle w:val="ListBullet"/>
        <w:spacing w:line="360" w:lineRule="auto"/>
        <w:ind w:left="720"/>
        <w:jc w:val="both"/>
      </w:pPr>
      <w:r>
        <w:rPr>
          <w:rFonts w:ascii="Times New Roman" w:hAnsi="Times New Roman"/>
          <w:b/>
          <w:sz w:val="24"/>
        </w:rPr>
        <w:t>Mean Time to Eradicate (MTTE):</w:t>
      </w:r>
      <w:r>
        <w:rPr>
          <w:rFonts w:ascii="Times New Roman" w:hAnsi="Times New Roman"/>
          <w:sz w:val="24"/>
        </w:rPr>
        <w:t xml:space="preserve"> The average time to eradicate an incident, which should be minimized to restore normal operations.</w:t>
      </w:r>
    </w:p>
    <w:p>
      <w:pPr>
        <w:spacing w:before="240" w:after="120" w:line="360" w:lineRule="auto"/>
        <w:jc w:val="both"/>
      </w:pPr>
      <w:r>
        <w:rPr>
          <w:rFonts w:ascii="Times New Roman" w:hAnsi="Times New Roman"/>
          <w:b/>
          <w:sz w:val="24"/>
        </w:rPr>
        <w:t>Continuous Improvement</w:t>
      </w:r>
    </w:p>
    <w:p>
      <w:pPr>
        <w:spacing w:line="360" w:lineRule="auto"/>
        <w:jc w:val="both"/>
      </w:pPr>
      <w:r>
        <w:rPr>
          <w:rFonts w:ascii="Times New Roman" w:hAnsi="Times New Roman"/>
          <w:sz w:val="24"/>
        </w:rPr>
        <w:t>The Army should continuously review and improve the incident response plan based on lessons learned from exercises, simulations, and real-world incidents. This includes:</w:t>
      </w:r>
    </w:p>
    <w:p>
      <w:pPr>
        <w:pStyle w:val="ListBullet"/>
        <w:spacing w:line="360" w:lineRule="auto"/>
        <w:ind w:left="720"/>
        <w:jc w:val="both"/>
      </w:pPr>
      <w:r>
        <w:rPr>
          <w:rFonts w:ascii="Times New Roman" w:hAnsi="Times New Roman"/>
          <w:b/>
          <w:sz w:val="24"/>
        </w:rPr>
        <w:t>Post-Incident Activities:</w:t>
      </w:r>
      <w:r>
        <w:rPr>
          <w:rFonts w:ascii="Times New Roman" w:hAnsi="Times New Roman"/>
          <w:sz w:val="24"/>
        </w:rPr>
        <w:t xml:space="preserve"> Conducting post-incident activities, such as incident debriefings and after-action reports, to identify areas for improvement.</w:t>
      </w:r>
    </w:p>
    <w:p>
      <w:pPr>
        <w:pStyle w:val="ListBullet"/>
        <w:spacing w:line="360" w:lineRule="auto"/>
        <w:ind w:left="720"/>
        <w:jc w:val="both"/>
      </w:pPr>
      <w:r>
        <w:rPr>
          <w:rFonts w:ascii="Times New Roman" w:hAnsi="Times New Roman"/>
          <w:b/>
          <w:sz w:val="24"/>
        </w:rPr>
        <w:t>Plan Updates:</w:t>
      </w:r>
      <w:r>
        <w:rPr>
          <w:rFonts w:ascii="Times New Roman" w:hAnsi="Times New Roman"/>
          <w:sz w:val="24"/>
        </w:rPr>
        <w:t xml:space="preserve"> Updating the incident response plan to reflect changes in the threat landscape, new technologies, and emerging trends.</w:t>
      </w:r>
    </w:p>
    <w:p>
      <w:pPr>
        <w:pStyle w:val="ListBullet"/>
        <w:spacing w:line="360" w:lineRule="auto"/>
        <w:ind w:left="720"/>
        <w:jc w:val="both"/>
      </w:pPr>
      <w:r>
        <w:rPr>
          <w:rFonts w:ascii="Times New Roman" w:hAnsi="Times New Roman"/>
          <w:b/>
          <w:sz w:val="24"/>
        </w:rPr>
        <w:t>Training and Awareness:</w:t>
      </w:r>
      <w:r>
        <w:rPr>
          <w:rFonts w:ascii="Times New Roman" w:hAnsi="Times New Roman"/>
          <w:sz w:val="24"/>
        </w:rPr>
        <w:t xml:space="preserve"> Providing regular training and awareness programs to ensure that incident response team members and other stakeholders are aware of changes to the plan and their roles and responsibilities.</w:t>
      </w:r>
    </w:p>
    <w:p>
      <w:pPr>
        <w:spacing w:line="360" w:lineRule="auto"/>
        <w:jc w:val="both"/>
      </w:pPr>
      <w:r>
        <w:rPr>
          <w:rFonts w:ascii="Times New Roman" w:hAnsi="Times New Roman"/>
          <w:sz w:val="24"/>
        </w:rPr>
        <w:t>By implementing and regularly testing the incident response plan, the Army can ensure the security and integrity of its network, reducing the risk of cyber attacks and protecting sensitive information.</w:t>
      </w:r>
    </w:p>
    <w:p>
      <w:r>
        <w:br w:type="page"/>
      </w:r>
    </w:p>
    <w:p>
      <w:pPr>
        <w:spacing w:line="360" w:lineRule="auto"/>
        <w:jc w:val="center"/>
      </w:pPr>
      <w:r>
        <w:rPr>
          <w:rFonts w:ascii="Times New Roman" w:hAnsi="Times New Roman"/>
          <w:b/>
          <w:sz w:val="32"/>
        </w:rPr>
        <w:t>CHAPTER 5. CONCLUSION AND FUTURE WORK</w:t>
      </w:r>
    </w:p>
    <w:p>
      <w:pPr>
        <w:spacing w:before="240" w:after="120" w:line="360" w:lineRule="auto"/>
        <w:jc w:val="both"/>
      </w:pPr>
      <w:r>
        <w:rPr>
          <w:rFonts w:ascii="Times New Roman" w:hAnsi="Times New Roman"/>
          <w:b/>
          <w:sz w:val="28"/>
        </w:rPr>
        <w:t>5.1 Incident Response Plan Implementation and Testing</w:t>
      </w:r>
    </w:p>
    <w:p>
      <w:pPr>
        <w:spacing w:line="360" w:lineRule="auto"/>
        <w:jc w:val="both"/>
      </w:pPr>
      <w:r>
        <w:rPr>
          <w:rFonts w:ascii="Times New Roman" w:hAnsi="Times New Roman"/>
          <w:sz w:val="24"/>
        </w:rPr>
        <w:t>The implementation and testing of the incident response plan is a critical step in ensuring the security and integrity of the Army's network. This section outlines the steps taken to implement and test the plan, including training and awareness programs, plan maintenance, and continuous improvement.</w:t>
      </w:r>
    </w:p>
    <w:p>
      <w:pPr>
        <w:spacing w:before="240" w:after="120" w:line="360" w:lineRule="auto"/>
        <w:jc w:val="both"/>
      </w:pPr>
      <w:r>
        <w:rPr>
          <w:rFonts w:ascii="Times New Roman" w:hAnsi="Times New Roman"/>
          <w:b/>
          <w:sz w:val="24"/>
        </w:rPr>
        <w:t>Training and Awareness</w:t>
      </w:r>
    </w:p>
    <w:p>
      <w:pPr>
        <w:spacing w:line="360" w:lineRule="auto"/>
        <w:jc w:val="both"/>
      </w:pPr>
      <w:r>
        <w:rPr>
          <w:rFonts w:ascii="Times New Roman" w:hAnsi="Times New Roman"/>
          <w:sz w:val="24"/>
        </w:rPr>
        <w:t>Providing regular training and awareness programs is essential to ensure that incident response team members and other stakeholders are aware of changes to the plan and their roles and responsibilities. The training program includes:</w:t>
      </w:r>
    </w:p>
    <w:p>
      <w:pPr>
        <w:pStyle w:val="ListBullet"/>
        <w:spacing w:line="360" w:lineRule="auto"/>
        <w:ind w:left="720"/>
        <w:jc w:val="both"/>
      </w:pPr>
      <w:r>
        <w:rPr>
          <w:rFonts w:ascii="Times New Roman" w:hAnsi="Times New Roman"/>
          <w:b/>
          <w:sz w:val="24"/>
        </w:rPr>
        <w:t>Incident Response Team Members:</w:t>
      </w:r>
      <w:r>
        <w:rPr>
          <w:rFonts w:ascii="Times New Roman" w:hAnsi="Times New Roman"/>
          <w:sz w:val="24"/>
        </w:rPr>
        <w:t xml:space="preserve"> Regular training sessions are conducted to ensure that team members are familiar with the plan and their roles and responsibilities. The training covers topics such as incident classification, reporting, and response procedures.</w:t>
      </w:r>
    </w:p>
    <w:p>
      <w:pPr>
        <w:pStyle w:val="ListBullet"/>
        <w:spacing w:line="360" w:lineRule="auto"/>
        <w:ind w:left="720"/>
        <w:jc w:val="both"/>
      </w:pPr>
      <w:r>
        <w:rPr>
          <w:rFonts w:ascii="Times New Roman" w:hAnsi="Times New Roman"/>
          <w:b/>
          <w:sz w:val="24"/>
        </w:rPr>
        <w:t>Stakeholders:</w:t>
      </w:r>
      <w:r>
        <w:rPr>
          <w:rFonts w:ascii="Times New Roman" w:hAnsi="Times New Roman"/>
          <w:sz w:val="24"/>
        </w:rPr>
        <w:t xml:space="preserve"> Awareness programs are conducted for stakeholders, including commanders, staff, and system administrators, to educate them on the importance of incident response and their roles in reporting and responding to incidents.</w:t>
      </w:r>
    </w:p>
    <w:p>
      <w:pPr>
        <w:pStyle w:val="ListBullet"/>
        <w:spacing w:line="360" w:lineRule="auto"/>
        <w:ind w:left="720"/>
        <w:jc w:val="both"/>
      </w:pPr>
      <w:r>
        <w:rPr>
          <w:rFonts w:ascii="Times New Roman" w:hAnsi="Times New Roman"/>
          <w:b/>
          <w:sz w:val="24"/>
        </w:rPr>
        <w:t>Simulation Exercises:</w:t>
      </w:r>
      <w:r>
        <w:rPr>
          <w:rFonts w:ascii="Times New Roman" w:hAnsi="Times New Roman"/>
          <w:sz w:val="24"/>
        </w:rPr>
        <w:t xml:space="preserve"> Simulation exercises are conducted to test the plan and identify areas for improvement. The exercises simulate real-world scenarios, such as phishing attacks, malware outbreaks, and denial-of-service attacks, to test the team's response and decision-making skills.</w:t>
      </w:r>
    </w:p>
    <w:p>
      <w:pPr>
        <w:spacing w:before="240" w:after="120" w:line="360" w:lineRule="auto"/>
        <w:jc w:val="both"/>
      </w:pPr>
      <w:r>
        <w:rPr>
          <w:rFonts w:ascii="Times New Roman" w:hAnsi="Times New Roman"/>
          <w:b/>
          <w:sz w:val="24"/>
        </w:rPr>
        <w:t>Plan Maintenance</w:t>
      </w:r>
    </w:p>
    <w:p>
      <w:pPr>
        <w:spacing w:line="360" w:lineRule="auto"/>
        <w:jc w:val="both"/>
      </w:pPr>
      <w:r>
        <w:rPr>
          <w:rFonts w:ascii="Times New Roman" w:hAnsi="Times New Roman"/>
          <w:sz w:val="24"/>
        </w:rPr>
        <w:t>The incident response plan is a living document that requires regular maintenance to ensure it remains effective and relevant. The plan is reviewed and updated:</w:t>
      </w:r>
    </w:p>
    <w:p>
      <w:pPr>
        <w:pStyle w:val="ListBullet"/>
        <w:spacing w:line="360" w:lineRule="auto"/>
        <w:ind w:left="720"/>
        <w:jc w:val="both"/>
      </w:pPr>
      <w:r>
        <w:rPr>
          <w:rFonts w:ascii="Times New Roman" w:hAnsi="Times New Roman"/>
          <w:b/>
          <w:sz w:val="24"/>
        </w:rPr>
        <w:t>Quarterly:</w:t>
      </w:r>
      <w:r>
        <w:rPr>
          <w:rFonts w:ascii="Times New Roman" w:hAnsi="Times New Roman"/>
          <w:sz w:val="24"/>
        </w:rPr>
        <w:t xml:space="preserve"> The plan is reviewed and updated on a quarterly basis to reflect changes in the threat landscape, new technologies, and emerging trends.</w:t>
      </w:r>
    </w:p>
    <w:p>
      <w:pPr>
        <w:pStyle w:val="ListBullet"/>
        <w:spacing w:line="360" w:lineRule="auto"/>
        <w:ind w:left="720"/>
        <w:jc w:val="both"/>
      </w:pPr>
      <w:r>
        <w:rPr>
          <w:rFonts w:ascii="Times New Roman" w:hAnsi="Times New Roman"/>
          <w:b/>
          <w:sz w:val="24"/>
        </w:rPr>
        <w:t>After Incidents:</w:t>
      </w:r>
      <w:r>
        <w:rPr>
          <w:rFonts w:ascii="Times New Roman" w:hAnsi="Times New Roman"/>
          <w:sz w:val="24"/>
        </w:rPr>
        <w:t xml:space="preserve"> The plan is reviewed and updated after each incident to incorporate lessons learned and identify areas for improvement.</w:t>
      </w:r>
    </w:p>
    <w:p>
      <w:pPr>
        <w:pStyle w:val="ListBullet"/>
        <w:spacing w:line="360" w:lineRule="auto"/>
        <w:ind w:left="720"/>
        <w:jc w:val="both"/>
      </w:pPr>
      <w:r>
        <w:rPr>
          <w:rFonts w:ascii="Times New Roman" w:hAnsi="Times New Roman"/>
          <w:b/>
          <w:sz w:val="24"/>
        </w:rPr>
        <w:t>Major Changes:</w:t>
      </w:r>
      <w:r>
        <w:rPr>
          <w:rFonts w:ascii="Times New Roman" w:hAnsi="Times New Roman"/>
          <w:sz w:val="24"/>
        </w:rPr>
        <w:t xml:space="preserve"> The plan is reviewed and updated whenever there are major changes to the Army's network, systems, or policies.</w:t>
      </w:r>
    </w:p>
    <w:p>
      <w:pPr>
        <w:spacing w:before="240" w:after="120" w:line="360" w:lineRule="auto"/>
        <w:jc w:val="both"/>
      </w:pPr>
      <w:r>
        <w:rPr>
          <w:rFonts w:ascii="Times New Roman" w:hAnsi="Times New Roman"/>
          <w:b/>
          <w:sz w:val="24"/>
        </w:rPr>
        <w:t>Continuous Improvement</w:t>
      </w:r>
    </w:p>
    <w:p>
      <w:pPr>
        <w:spacing w:line="360" w:lineRule="auto"/>
        <w:jc w:val="both"/>
      </w:pPr>
      <w:r>
        <w:rPr>
          <w:rFonts w:ascii="Times New Roman" w:hAnsi="Times New Roman"/>
          <w:sz w:val="24"/>
        </w:rPr>
        <w:t>Continuous improvement is essential to ensure the incident response plan remains effective and relevant. The Army conducts regular assessments and evaluations to identify areas for improvement, including:</w:t>
      </w:r>
    </w:p>
    <w:p>
      <w:pPr>
        <w:pStyle w:val="ListBullet"/>
        <w:spacing w:line="360" w:lineRule="auto"/>
        <w:ind w:left="720"/>
        <w:jc w:val="both"/>
      </w:pPr>
      <w:r>
        <w:rPr>
          <w:rFonts w:ascii="Times New Roman" w:hAnsi="Times New Roman"/>
          <w:b/>
          <w:sz w:val="24"/>
        </w:rPr>
        <w:t>Post-Incident Reviews:</w:t>
      </w:r>
      <w:r>
        <w:rPr>
          <w:rFonts w:ascii="Times New Roman" w:hAnsi="Times New Roman"/>
          <w:sz w:val="24"/>
        </w:rPr>
        <w:t xml:space="preserve"> Post-incident reviews are conducted to identify lessons learned and areas for improvement.</w:t>
      </w:r>
    </w:p>
    <w:p>
      <w:pPr>
        <w:pStyle w:val="ListBullet"/>
        <w:spacing w:line="360" w:lineRule="auto"/>
        <w:ind w:left="720"/>
        <w:jc w:val="both"/>
      </w:pPr>
      <w:r>
        <w:rPr>
          <w:rFonts w:ascii="Times New Roman" w:hAnsi="Times New Roman"/>
          <w:b/>
          <w:sz w:val="24"/>
        </w:rPr>
        <w:t>Threat Intelligence:</w:t>
      </w:r>
      <w:r>
        <w:rPr>
          <w:rFonts w:ascii="Times New Roman" w:hAnsi="Times New Roman"/>
          <w:sz w:val="24"/>
        </w:rPr>
        <w:t xml:space="preserve"> Threat intelligence is gathered and analyzed to identify emerging trends and threats.</w:t>
      </w:r>
    </w:p>
    <w:p>
      <w:pPr>
        <w:pStyle w:val="ListBullet"/>
        <w:spacing w:line="360" w:lineRule="auto"/>
        <w:ind w:left="720"/>
        <w:jc w:val="both"/>
      </w:pPr>
      <w:r>
        <w:rPr>
          <w:rFonts w:ascii="Times New Roman" w:hAnsi="Times New Roman"/>
          <w:b/>
          <w:sz w:val="24"/>
        </w:rPr>
        <w:t>Best Practices:</w:t>
      </w:r>
      <w:r>
        <w:rPr>
          <w:rFonts w:ascii="Times New Roman" w:hAnsi="Times New Roman"/>
          <w:sz w:val="24"/>
        </w:rPr>
        <w:t xml:space="preserve"> Best practices are reviewed and incorporated into the plan to ensure it remains current and effective.</w:t>
      </w:r>
    </w:p>
    <w:p>
      <w:pPr>
        <w:spacing w:before="240" w:after="120" w:line="360" w:lineRule="auto"/>
        <w:jc w:val="both"/>
      </w:pPr>
      <w:r>
        <w:rPr>
          <w:rFonts w:ascii="Times New Roman" w:hAnsi="Times New Roman"/>
          <w:b/>
          <w:sz w:val="24"/>
        </w:rPr>
        <w:t>Testing and Evaluation</w:t>
      </w:r>
    </w:p>
    <w:p>
      <w:pPr>
        <w:spacing w:line="360" w:lineRule="auto"/>
        <w:jc w:val="both"/>
      </w:pPr>
      <w:r>
        <w:rPr>
          <w:rFonts w:ascii="Times New Roman" w:hAnsi="Times New Roman"/>
          <w:sz w:val="24"/>
        </w:rPr>
        <w:t>The incident response plan is tested and evaluated regularly to ensure it is effective and efficient. The testing and evaluation process includes:</w:t>
      </w:r>
    </w:p>
    <w:p>
      <w:pPr>
        <w:pStyle w:val="ListBullet"/>
        <w:spacing w:line="360" w:lineRule="auto"/>
        <w:ind w:left="720"/>
        <w:jc w:val="both"/>
      </w:pPr>
      <w:r>
        <w:rPr>
          <w:rFonts w:ascii="Times New Roman" w:hAnsi="Times New Roman"/>
          <w:b/>
          <w:sz w:val="24"/>
        </w:rPr>
        <w:t>Tabletop Exercises:</w:t>
      </w:r>
      <w:r>
        <w:rPr>
          <w:rFonts w:ascii="Times New Roman" w:hAnsi="Times New Roman"/>
          <w:sz w:val="24"/>
        </w:rPr>
        <w:t xml:space="preserve"> Tabletop exercises are conducted to test the plan and identify areas for improvement.</w:t>
      </w:r>
    </w:p>
    <w:p>
      <w:pPr>
        <w:pStyle w:val="ListBullet"/>
        <w:spacing w:line="360" w:lineRule="auto"/>
        <w:ind w:left="720"/>
        <w:jc w:val="both"/>
      </w:pPr>
      <w:r>
        <w:rPr>
          <w:rFonts w:ascii="Times New Roman" w:hAnsi="Times New Roman"/>
          <w:b/>
          <w:sz w:val="24"/>
        </w:rPr>
        <w:t>Simulation Exercises:</w:t>
      </w:r>
      <w:r>
        <w:rPr>
          <w:rFonts w:ascii="Times New Roman" w:hAnsi="Times New Roman"/>
          <w:sz w:val="24"/>
        </w:rPr>
        <w:t xml:space="preserve"> Simulation exercises are conducted to test the plan and identify areas for improvement.</w:t>
      </w:r>
    </w:p>
    <w:p>
      <w:pPr>
        <w:pStyle w:val="ListBullet"/>
        <w:spacing w:line="360" w:lineRule="auto"/>
        <w:ind w:left="720"/>
        <w:jc w:val="both"/>
      </w:pPr>
      <w:r>
        <w:rPr>
          <w:rFonts w:ascii="Times New Roman" w:hAnsi="Times New Roman"/>
          <w:b/>
          <w:sz w:val="24"/>
        </w:rPr>
        <w:t>Walk-Throughs:</w:t>
      </w:r>
      <w:r>
        <w:rPr>
          <w:rFonts w:ascii="Times New Roman" w:hAnsi="Times New Roman"/>
          <w:sz w:val="24"/>
        </w:rPr>
        <w:t xml:space="preserve"> Walk-throughs are conducted to test the plan and identify areas for improvement.</w:t>
      </w:r>
    </w:p>
    <w:p>
      <w:pPr>
        <w:spacing w:before="240" w:after="120" w:line="360" w:lineRule="auto"/>
        <w:jc w:val="both"/>
      </w:pPr>
      <w:r>
        <w:rPr>
          <w:rFonts w:ascii="Times New Roman" w:hAnsi="Times New Roman"/>
          <w:b/>
          <w:sz w:val="24"/>
        </w:rPr>
        <w:t>Metrics and Performance Indicators</w:t>
      </w:r>
    </w:p>
    <w:p>
      <w:pPr>
        <w:spacing w:line="360" w:lineRule="auto"/>
        <w:jc w:val="both"/>
      </w:pPr>
      <w:r>
        <w:rPr>
          <w:rFonts w:ascii="Times New Roman" w:hAnsi="Times New Roman"/>
          <w:sz w:val="24"/>
        </w:rPr>
        <w:t>Metrics and performance indicators are used to measure the effectiveness of the incident response plan. The metrics and performance indicators include:</w:t>
      </w:r>
    </w:p>
    <w:p>
      <w:pPr>
        <w:pStyle w:val="ListBullet"/>
        <w:spacing w:line="360" w:lineRule="auto"/>
        <w:ind w:left="720"/>
        <w:jc w:val="both"/>
      </w:pPr>
      <w:r>
        <w:rPr>
          <w:rFonts w:ascii="Times New Roman" w:hAnsi="Times New Roman"/>
          <w:b/>
          <w:sz w:val="24"/>
        </w:rPr>
        <w:t>Incident Response Time:</w:t>
      </w:r>
      <w:r>
        <w:rPr>
          <w:rFonts w:ascii="Times New Roman" w:hAnsi="Times New Roman"/>
          <w:sz w:val="24"/>
        </w:rPr>
        <w:t xml:space="preserve"> The time taken to respond to incidents is measured to ensure it meets the required standards.</w:t>
      </w:r>
    </w:p>
    <w:p>
      <w:pPr>
        <w:pStyle w:val="ListBullet"/>
        <w:spacing w:line="360" w:lineRule="auto"/>
        <w:ind w:left="720"/>
        <w:jc w:val="both"/>
      </w:pPr>
      <w:r>
        <w:rPr>
          <w:rFonts w:ascii="Times New Roman" w:hAnsi="Times New Roman"/>
          <w:b/>
          <w:sz w:val="24"/>
        </w:rPr>
        <w:t>Incident Containment Time:</w:t>
      </w:r>
      <w:r>
        <w:rPr>
          <w:rFonts w:ascii="Times New Roman" w:hAnsi="Times New Roman"/>
          <w:sz w:val="24"/>
        </w:rPr>
        <w:t xml:space="preserve"> The time taken to contain incidents is measured to ensure it meets the required standards.</w:t>
      </w:r>
    </w:p>
    <w:p>
      <w:pPr>
        <w:pStyle w:val="ListBullet"/>
        <w:spacing w:line="360" w:lineRule="auto"/>
        <w:ind w:left="720"/>
        <w:jc w:val="both"/>
      </w:pPr>
      <w:r>
        <w:rPr>
          <w:rFonts w:ascii="Times New Roman" w:hAnsi="Times New Roman"/>
          <w:b/>
          <w:sz w:val="24"/>
        </w:rPr>
        <w:t>Incident Resolution Time:</w:t>
      </w:r>
      <w:r>
        <w:rPr>
          <w:rFonts w:ascii="Times New Roman" w:hAnsi="Times New Roman"/>
          <w:sz w:val="24"/>
        </w:rPr>
        <w:t xml:space="preserve"> The time taken to resolve incidents is measured to ensure it meets the required standards.</w:t>
      </w:r>
    </w:p>
    <w:p>
      <w:pPr>
        <w:spacing w:before="240" w:after="120" w:line="360" w:lineRule="auto"/>
        <w:jc w:val="both"/>
      </w:pPr>
      <w:r>
        <w:rPr>
          <w:rFonts w:ascii="Times New Roman" w:hAnsi="Times New Roman"/>
          <w:b/>
          <w:sz w:val="24"/>
        </w:rPr>
        <w:t>Compliance and Reporting</w:t>
      </w:r>
    </w:p>
    <w:p>
      <w:pPr>
        <w:spacing w:line="360" w:lineRule="auto"/>
        <w:jc w:val="both"/>
      </w:pPr>
      <w:r>
        <w:rPr>
          <w:rFonts w:ascii="Times New Roman" w:hAnsi="Times New Roman"/>
          <w:sz w:val="24"/>
        </w:rPr>
        <w:t>The incident response plan is designed to comply with relevant regulations and standards, including:</w:t>
      </w:r>
    </w:p>
    <w:p>
      <w:pPr>
        <w:pStyle w:val="ListBullet"/>
        <w:spacing w:line="360" w:lineRule="auto"/>
        <w:ind w:left="720"/>
        <w:jc w:val="both"/>
      </w:pPr>
      <w:r>
        <w:rPr>
          <w:rFonts w:ascii="Times New Roman" w:hAnsi="Times New Roman"/>
          <w:b/>
          <w:sz w:val="24"/>
        </w:rPr>
        <w:t>Army Regulations:</w:t>
      </w:r>
      <w:r>
        <w:rPr>
          <w:rFonts w:ascii="Times New Roman" w:hAnsi="Times New Roman"/>
          <w:sz w:val="24"/>
        </w:rPr>
        <w:t xml:space="preserve"> The plan complies with Army regulations and policies.</w:t>
      </w:r>
    </w:p>
    <w:p>
      <w:pPr>
        <w:pStyle w:val="ListBullet"/>
        <w:spacing w:line="360" w:lineRule="auto"/>
        <w:ind w:left="720"/>
        <w:jc w:val="both"/>
      </w:pPr>
      <w:r>
        <w:rPr>
          <w:rFonts w:ascii="Times New Roman" w:hAnsi="Times New Roman"/>
          <w:b/>
          <w:sz w:val="24"/>
        </w:rPr>
        <w:t>DOD Directives:</w:t>
      </w:r>
      <w:r>
        <w:rPr>
          <w:rFonts w:ascii="Times New Roman" w:hAnsi="Times New Roman"/>
          <w:sz w:val="24"/>
        </w:rPr>
        <w:t xml:space="preserve"> The plan complies with DOD directives and instructions.</w:t>
      </w:r>
    </w:p>
    <w:p>
      <w:pPr>
        <w:pStyle w:val="ListBullet"/>
        <w:spacing w:line="360" w:lineRule="auto"/>
        <w:ind w:left="720"/>
        <w:jc w:val="both"/>
      </w:pPr>
      <w:r>
        <w:rPr>
          <w:rFonts w:ascii="Times New Roman" w:hAnsi="Times New Roman"/>
          <w:b/>
          <w:sz w:val="24"/>
        </w:rPr>
        <w:t>Industry Standards:</w:t>
      </w:r>
      <w:r>
        <w:rPr>
          <w:rFonts w:ascii="Times New Roman" w:hAnsi="Times New Roman"/>
          <w:sz w:val="24"/>
        </w:rPr>
        <w:t xml:space="preserve"> The plan complies with industry standards and best practices.</w:t>
      </w:r>
    </w:p>
    <w:p>
      <w:pPr>
        <w:spacing w:line="360" w:lineRule="auto"/>
        <w:jc w:val="both"/>
      </w:pPr>
      <w:r>
        <w:rPr>
          <w:rFonts w:ascii="Times New Roman" w:hAnsi="Times New Roman"/>
          <w:sz w:val="24"/>
        </w:rPr>
        <w:t>By implementing and regularly testing the incident response plan, the Army can ensure the security and integrity of its network, reducing the risk of cyber attacks and protecting sensitive information.</w:t>
      </w:r>
    </w:p>
    <w:p>
      <w:pPr>
        <w:spacing w:before="240" w:after="120" w:line="360" w:lineRule="auto"/>
        <w:jc w:val="both"/>
      </w:pPr>
      <w:r>
        <w:rPr>
          <w:rFonts w:ascii="Times New Roman" w:hAnsi="Times New Roman"/>
          <w:b/>
          <w:sz w:val="28"/>
        </w:rPr>
        <w:t>5.2 Incident Response Plan Implementation and Testing</w:t>
      </w:r>
    </w:p>
    <w:p>
      <w:pPr>
        <w:spacing w:line="360" w:lineRule="auto"/>
        <w:jc w:val="both"/>
      </w:pPr>
      <w:r>
        <w:rPr>
          <w:rFonts w:ascii="Times New Roman" w:hAnsi="Times New Roman"/>
          <w:sz w:val="24"/>
        </w:rPr>
        <w:t>The Army's incident response plan is a critical component of its cybersecurity strategy, and its effective implementation and regular testing are crucial to ensuring the security and integrity of the Army's network. This section outlines the implementation and testing procedures for the incident response plan, including the roles and responsibilities of personnel, incident response team structure, incident classification and reporting, incident response procedures, and plan testing and evaluation.</w:t>
      </w:r>
    </w:p>
    <w:p>
      <w:pPr>
        <w:spacing w:before="240" w:after="120" w:line="360" w:lineRule="auto"/>
        <w:jc w:val="both"/>
      </w:pPr>
      <w:r>
        <w:rPr>
          <w:rFonts w:ascii="Times New Roman" w:hAnsi="Times New Roman"/>
          <w:b/>
          <w:sz w:val="24"/>
        </w:rPr>
        <w:t>Implementation Procedures</w:t>
      </w:r>
    </w:p>
    <w:p>
      <w:pPr>
        <w:spacing w:line="360" w:lineRule="auto"/>
        <w:jc w:val="both"/>
      </w:pPr>
      <w:r>
        <w:rPr>
          <w:rFonts w:ascii="Times New Roman" w:hAnsi="Times New Roman"/>
          <w:sz w:val="24"/>
        </w:rPr>
        <w:t>The implementation of the incident response plan involves several key steps, including:</w:t>
      </w:r>
    </w:p>
    <w:p>
      <w:pPr>
        <w:pStyle w:val="ListBullet"/>
        <w:spacing w:line="360" w:lineRule="auto"/>
        <w:ind w:left="720"/>
        <w:jc w:val="both"/>
      </w:pPr>
      <w:r>
        <w:rPr>
          <w:rFonts w:ascii="Times New Roman" w:hAnsi="Times New Roman"/>
          <w:b/>
          <w:sz w:val="24"/>
        </w:rPr>
        <w:t>Plan Distribution:</w:t>
      </w:r>
      <w:r>
        <w:rPr>
          <w:rFonts w:ascii="Times New Roman" w:hAnsi="Times New Roman"/>
          <w:sz w:val="24"/>
        </w:rPr>
        <w:t xml:space="preserve"> The incident response plan will be distributed to all Army personnel with access to the network, including military personnel, civilians, and contractors.</w:t>
      </w:r>
    </w:p>
    <w:p>
      <w:pPr>
        <w:pStyle w:val="ListBullet"/>
        <w:spacing w:line="360" w:lineRule="auto"/>
        <w:ind w:left="720"/>
        <w:jc w:val="both"/>
      </w:pPr>
      <w:r>
        <w:rPr>
          <w:rFonts w:ascii="Times New Roman" w:hAnsi="Times New Roman"/>
          <w:b/>
          <w:sz w:val="24"/>
        </w:rPr>
        <w:t>Training and Awareness:</w:t>
      </w:r>
      <w:r>
        <w:rPr>
          <w:rFonts w:ascii="Times New Roman" w:hAnsi="Times New Roman"/>
          <w:sz w:val="24"/>
        </w:rPr>
        <w:t xml:space="preserve"> The Army will provide regular training and awareness programs to ensure that personnel understand their roles and responsibilities in responding to incidents, as well as the procedures for reporting and responding to incidents.</w:t>
      </w:r>
    </w:p>
    <w:p>
      <w:pPr>
        <w:pStyle w:val="ListBullet"/>
        <w:spacing w:line="360" w:lineRule="auto"/>
        <w:ind w:left="720"/>
        <w:jc w:val="both"/>
      </w:pPr>
      <w:r>
        <w:rPr>
          <w:rFonts w:ascii="Times New Roman" w:hAnsi="Times New Roman"/>
          <w:b/>
          <w:sz w:val="24"/>
        </w:rPr>
        <w:t>Incident Response Team:</w:t>
      </w:r>
      <w:r>
        <w:rPr>
          <w:rFonts w:ascii="Times New Roman" w:hAnsi="Times New Roman"/>
          <w:sz w:val="24"/>
        </w:rPr>
        <w:t xml:space="preserve"> The Army will establish an incident response team (IRT) to coordinate and respond to incidents. The IRT will consist of personnel from various departments, including network operations, cybersecurity, and communications.</w:t>
      </w:r>
    </w:p>
    <w:p>
      <w:pPr>
        <w:pStyle w:val="ListBullet"/>
        <w:spacing w:line="360" w:lineRule="auto"/>
        <w:ind w:left="720"/>
        <w:jc w:val="both"/>
      </w:pPr>
      <w:r>
        <w:rPr>
          <w:rFonts w:ascii="Times New Roman" w:hAnsi="Times New Roman"/>
          <w:b/>
          <w:sz w:val="24"/>
        </w:rPr>
        <w:t>Incident Classification:</w:t>
      </w:r>
      <w:r>
        <w:rPr>
          <w:rFonts w:ascii="Times New Roman" w:hAnsi="Times New Roman"/>
          <w:sz w:val="24"/>
        </w:rPr>
        <w:t xml:space="preserve"> The Army will establish a system for classifying incidents based on their severity and impact, including low, moderate, high, and critical incidents.</w:t>
      </w:r>
    </w:p>
    <w:p>
      <w:pPr>
        <w:spacing w:before="240" w:after="120" w:line="360" w:lineRule="auto"/>
        <w:jc w:val="both"/>
      </w:pPr>
      <w:r>
        <w:rPr>
          <w:rFonts w:ascii="Times New Roman" w:hAnsi="Times New Roman"/>
          <w:b/>
          <w:sz w:val="24"/>
        </w:rPr>
        <w:t>Incident Response Procedures</w:t>
      </w:r>
    </w:p>
    <w:p>
      <w:pPr>
        <w:spacing w:line="360" w:lineRule="auto"/>
        <w:jc w:val="both"/>
      </w:pPr>
      <w:r>
        <w:rPr>
          <w:rFonts w:ascii="Times New Roman" w:hAnsi="Times New Roman"/>
          <w:sz w:val="24"/>
        </w:rPr>
        <w:t>The Army's incident response procedures will involve several key steps, including:</w:t>
      </w:r>
    </w:p>
    <w:p>
      <w:pPr>
        <w:pStyle w:val="ListBullet"/>
        <w:spacing w:line="360" w:lineRule="auto"/>
        <w:ind w:left="720"/>
        <w:jc w:val="both"/>
      </w:pPr>
      <w:r>
        <w:rPr>
          <w:rFonts w:ascii="Times New Roman" w:hAnsi="Times New Roman"/>
          <w:b/>
          <w:sz w:val="24"/>
        </w:rPr>
        <w:t>Incident Detection:</w:t>
      </w:r>
      <w:r>
        <w:rPr>
          <w:rFonts w:ascii="Times New Roman" w:hAnsi="Times New Roman"/>
          <w:sz w:val="24"/>
        </w:rPr>
        <w:t xml:space="preserve"> The Army will use various tools and techniques to detect incidents, including network monitoring, intrusion detection systems, and user reports.</w:t>
      </w:r>
    </w:p>
    <w:p>
      <w:pPr>
        <w:pStyle w:val="ListBullet"/>
        <w:spacing w:line="360" w:lineRule="auto"/>
        <w:ind w:left="720"/>
        <w:jc w:val="both"/>
      </w:pPr>
      <w:r>
        <w:rPr>
          <w:rFonts w:ascii="Times New Roman" w:hAnsi="Times New Roman"/>
          <w:b/>
          <w:sz w:val="24"/>
        </w:rPr>
        <w:t>Initial Response:</w:t>
      </w:r>
      <w:r>
        <w:rPr>
          <w:rFonts w:ascii="Times New Roman" w:hAnsi="Times New Roman"/>
          <w:sz w:val="24"/>
        </w:rPr>
        <w:t xml:space="preserve"> The IRT will respond to incidents by containing and mitigating the damage, preserving evidence, and notifying affected parties.</w:t>
      </w:r>
    </w:p>
    <w:p>
      <w:pPr>
        <w:pStyle w:val="ListBullet"/>
        <w:spacing w:line="360" w:lineRule="auto"/>
        <w:ind w:left="720"/>
        <w:jc w:val="both"/>
      </w:pPr>
      <w:r>
        <w:rPr>
          <w:rFonts w:ascii="Times New Roman" w:hAnsi="Times New Roman"/>
          <w:b/>
          <w:sz w:val="24"/>
        </w:rPr>
        <w:t>Incident Analysis:</w:t>
      </w:r>
      <w:r>
        <w:rPr>
          <w:rFonts w:ascii="Times New Roman" w:hAnsi="Times New Roman"/>
          <w:sz w:val="24"/>
        </w:rPr>
        <w:t xml:space="preserve"> The IRT will conduct a thorough analysis of the incident to determine its cause, scope, and impact.</w:t>
      </w:r>
    </w:p>
    <w:p>
      <w:pPr>
        <w:pStyle w:val="ListBullet"/>
        <w:spacing w:line="360" w:lineRule="auto"/>
        <w:ind w:left="720"/>
        <w:jc w:val="both"/>
      </w:pPr>
      <w:r>
        <w:rPr>
          <w:rFonts w:ascii="Times New Roman" w:hAnsi="Times New Roman"/>
          <w:b/>
          <w:sz w:val="24"/>
        </w:rPr>
        <w:t>Incident Containment:</w:t>
      </w:r>
      <w:r>
        <w:rPr>
          <w:rFonts w:ascii="Times New Roman" w:hAnsi="Times New Roman"/>
          <w:sz w:val="24"/>
        </w:rPr>
        <w:t xml:space="preserve"> The IRT will take steps to contain the incident, including isolating affected systems, disconnecting from the network, and implementing temporary fixes.</w:t>
      </w:r>
    </w:p>
    <w:p>
      <w:pPr>
        <w:pStyle w:val="ListBullet"/>
        <w:spacing w:line="360" w:lineRule="auto"/>
        <w:ind w:left="720"/>
        <w:jc w:val="both"/>
      </w:pPr>
      <w:r>
        <w:rPr>
          <w:rFonts w:ascii="Times New Roman" w:hAnsi="Times New Roman"/>
          <w:b/>
          <w:sz w:val="24"/>
        </w:rPr>
        <w:t>Incident Eradication:</w:t>
      </w:r>
      <w:r>
        <w:rPr>
          <w:rFonts w:ascii="Times New Roman" w:hAnsi="Times New Roman"/>
          <w:sz w:val="24"/>
        </w:rPr>
        <w:t xml:space="preserve"> The IRT will take steps to eradicate the incident, including removing malware, patching vulnerabilities, and restoring systems to a known good state.</w:t>
      </w:r>
    </w:p>
    <w:p>
      <w:pPr>
        <w:pStyle w:val="ListBullet"/>
        <w:spacing w:line="360" w:lineRule="auto"/>
        <w:ind w:left="720"/>
        <w:jc w:val="both"/>
      </w:pPr>
      <w:r>
        <w:rPr>
          <w:rFonts w:ascii="Times New Roman" w:hAnsi="Times New Roman"/>
          <w:b/>
          <w:sz w:val="24"/>
        </w:rPr>
        <w:t>Incident Recovery:</w:t>
      </w:r>
      <w:r>
        <w:rPr>
          <w:rFonts w:ascii="Times New Roman" w:hAnsi="Times New Roman"/>
          <w:sz w:val="24"/>
        </w:rPr>
        <w:t xml:space="preserve"> The IRT will take steps to recover from the incident, including restoring systems, data, and services, and conducting post-incident activities.</w:t>
      </w:r>
    </w:p>
    <w:p>
      <w:pPr>
        <w:spacing w:before="240" w:after="120" w:line="360" w:lineRule="auto"/>
        <w:jc w:val="both"/>
      </w:pPr>
      <w:r>
        <w:rPr>
          <w:rFonts w:ascii="Times New Roman" w:hAnsi="Times New Roman"/>
          <w:b/>
          <w:sz w:val="24"/>
        </w:rPr>
        <w:t>Plan Testing and Evaluation</w:t>
      </w:r>
    </w:p>
    <w:p>
      <w:pPr>
        <w:spacing w:line="360" w:lineRule="auto"/>
        <w:jc w:val="both"/>
      </w:pPr>
      <w:r>
        <w:rPr>
          <w:rFonts w:ascii="Times New Roman" w:hAnsi="Times New Roman"/>
          <w:sz w:val="24"/>
        </w:rPr>
        <w:t>The Army will regularly test and evaluate the incident response plan to ensure its effectiveness and identify areas for improvement. Testing and evaluation activities will include:</w:t>
      </w:r>
    </w:p>
    <w:p>
      <w:pPr>
        <w:pStyle w:val="ListBullet"/>
        <w:spacing w:line="360" w:lineRule="auto"/>
        <w:ind w:left="720"/>
        <w:jc w:val="both"/>
      </w:pPr>
      <w:r>
        <w:rPr>
          <w:rFonts w:ascii="Times New Roman" w:hAnsi="Times New Roman"/>
          <w:b/>
          <w:sz w:val="24"/>
        </w:rPr>
        <w:t>Tabletop Exercises:</w:t>
      </w:r>
      <w:r>
        <w:rPr>
          <w:rFonts w:ascii="Times New Roman" w:hAnsi="Times New Roman"/>
          <w:sz w:val="24"/>
        </w:rPr>
        <w:t xml:space="preserve"> The Army will conduct regular tabletop exercises to simulate incident response scenarios and evaluate the plan's effectiveness.</w:t>
      </w:r>
    </w:p>
    <w:p>
      <w:pPr>
        <w:pStyle w:val="ListBullet"/>
        <w:spacing w:line="360" w:lineRule="auto"/>
        <w:ind w:left="720"/>
        <w:jc w:val="both"/>
      </w:pPr>
      <w:r>
        <w:rPr>
          <w:rFonts w:ascii="Times New Roman" w:hAnsi="Times New Roman"/>
          <w:b/>
          <w:sz w:val="24"/>
        </w:rPr>
        <w:t>Functional Exercises:</w:t>
      </w:r>
      <w:r>
        <w:rPr>
          <w:rFonts w:ascii="Times New Roman" w:hAnsi="Times New Roman"/>
          <w:sz w:val="24"/>
        </w:rPr>
        <w:t xml:space="preserve"> The Army will conduct functional exercises to test the plan's procedures and identify areas for improvement.</w:t>
      </w:r>
    </w:p>
    <w:p>
      <w:pPr>
        <w:pStyle w:val="ListBullet"/>
        <w:spacing w:line="360" w:lineRule="auto"/>
        <w:ind w:left="720"/>
        <w:jc w:val="both"/>
      </w:pPr>
      <w:r>
        <w:rPr>
          <w:rFonts w:ascii="Times New Roman" w:hAnsi="Times New Roman"/>
          <w:b/>
          <w:sz w:val="24"/>
        </w:rPr>
        <w:t>Full-Scale Exercises:</w:t>
      </w:r>
      <w:r>
        <w:rPr>
          <w:rFonts w:ascii="Times New Roman" w:hAnsi="Times New Roman"/>
          <w:sz w:val="24"/>
        </w:rPr>
        <w:t xml:space="preserve"> The Army will conduct full-scale exercises to test the plan's effectiveness in responding to real-world incidents.</w:t>
      </w:r>
    </w:p>
    <w:p>
      <w:pPr>
        <w:pStyle w:val="ListBullet"/>
        <w:spacing w:line="360" w:lineRule="auto"/>
        <w:ind w:left="720"/>
        <w:jc w:val="both"/>
      </w:pPr>
      <w:r>
        <w:rPr>
          <w:rFonts w:ascii="Times New Roman" w:hAnsi="Times New Roman"/>
          <w:b/>
          <w:sz w:val="24"/>
        </w:rPr>
        <w:t>Post-Incident Activities:</w:t>
      </w:r>
      <w:r>
        <w:rPr>
          <w:rFonts w:ascii="Times New Roman" w:hAnsi="Times New Roman"/>
          <w:sz w:val="24"/>
        </w:rPr>
        <w:t xml:space="preserve"> The Army will conduct post-incident activities, including after-action reports, lessons learned, and plan updates.</w:t>
      </w:r>
    </w:p>
    <w:p>
      <w:pPr>
        <w:spacing w:before="240" w:after="120" w:line="360" w:lineRule="auto"/>
        <w:jc w:val="both"/>
      </w:pPr>
      <w:r>
        <w:rPr>
          <w:rFonts w:ascii="Times New Roman" w:hAnsi="Times New Roman"/>
          <w:b/>
          <w:sz w:val="24"/>
        </w:rPr>
        <w:t>Roles and Responsibilities</w:t>
      </w:r>
    </w:p>
    <w:p>
      <w:pPr>
        <w:spacing w:line="360" w:lineRule="auto"/>
        <w:jc w:val="both"/>
      </w:pPr>
      <w:r>
        <w:rPr>
          <w:rFonts w:ascii="Times New Roman" w:hAnsi="Times New Roman"/>
          <w:sz w:val="24"/>
        </w:rPr>
        <w:t>The Army will establish clear roles and responsibilities for personnel involved in incident response, including:</w:t>
      </w:r>
    </w:p>
    <w:p>
      <w:pPr>
        <w:pStyle w:val="ListBullet"/>
        <w:spacing w:line="360" w:lineRule="auto"/>
        <w:ind w:left="720"/>
        <w:jc w:val="both"/>
      </w:pPr>
      <w:r>
        <w:rPr>
          <w:rFonts w:ascii="Times New Roman" w:hAnsi="Times New Roman"/>
          <w:b/>
          <w:sz w:val="24"/>
        </w:rPr>
        <w:t>Incident Response Team Lead:</w:t>
      </w:r>
      <w:r>
        <w:rPr>
          <w:rFonts w:ascii="Times New Roman" w:hAnsi="Times New Roman"/>
          <w:sz w:val="24"/>
        </w:rPr>
        <w:t xml:space="preserve"> The IRT lead will be responsible for coordinating the incident response effort and ensuring that the plan is followed.</w:t>
      </w:r>
    </w:p>
    <w:p>
      <w:pPr>
        <w:pStyle w:val="ListBullet"/>
        <w:spacing w:line="360" w:lineRule="auto"/>
        <w:ind w:left="720"/>
        <w:jc w:val="both"/>
      </w:pPr>
      <w:r>
        <w:rPr>
          <w:rFonts w:ascii="Times New Roman" w:hAnsi="Times New Roman"/>
          <w:b/>
          <w:sz w:val="24"/>
        </w:rPr>
        <w:t>Network Operations:</w:t>
      </w:r>
      <w:r>
        <w:rPr>
          <w:rFonts w:ascii="Times New Roman" w:hAnsi="Times New Roman"/>
          <w:sz w:val="24"/>
        </w:rPr>
        <w:t xml:space="preserve"> Network operations personnel will be responsible for monitoring the network, detecting incidents, and providing technical support.</w:t>
      </w:r>
    </w:p>
    <w:p>
      <w:pPr>
        <w:pStyle w:val="ListBullet"/>
        <w:spacing w:line="360" w:lineRule="auto"/>
        <w:ind w:left="720"/>
        <w:jc w:val="both"/>
      </w:pPr>
      <w:r>
        <w:rPr>
          <w:rFonts w:ascii="Times New Roman" w:hAnsi="Times New Roman"/>
          <w:b/>
          <w:sz w:val="24"/>
        </w:rPr>
        <w:t>Cybersecurity:</w:t>
      </w:r>
      <w:r>
        <w:rPr>
          <w:rFonts w:ascii="Times New Roman" w:hAnsi="Times New Roman"/>
          <w:sz w:val="24"/>
        </w:rPr>
        <w:t xml:space="preserve"> Cybersecurity personnel will be responsible for analyzing incidents, identifying vulnerabilities, and providing technical support.</w:t>
      </w:r>
    </w:p>
    <w:p>
      <w:pPr>
        <w:pStyle w:val="ListBullet"/>
        <w:spacing w:line="360" w:lineRule="auto"/>
        <w:ind w:left="720"/>
        <w:jc w:val="both"/>
      </w:pPr>
      <w:r>
        <w:rPr>
          <w:rFonts w:ascii="Times New Roman" w:hAnsi="Times New Roman"/>
          <w:b/>
          <w:sz w:val="24"/>
        </w:rPr>
        <w:t>Communications:</w:t>
      </w:r>
      <w:r>
        <w:rPr>
          <w:rFonts w:ascii="Times New Roman" w:hAnsi="Times New Roman"/>
          <w:sz w:val="24"/>
        </w:rPr>
        <w:t xml:space="preserve"> Communications personnel will be responsible for notifying affected parties, providing public affairs support, and coordinating with external organizations.</w:t>
      </w:r>
    </w:p>
    <w:p>
      <w:pPr>
        <w:spacing w:before="240" w:after="120" w:line="360" w:lineRule="auto"/>
        <w:jc w:val="both"/>
      </w:pPr>
      <w:r>
        <w:rPr>
          <w:rFonts w:ascii="Times New Roman" w:hAnsi="Times New Roman"/>
          <w:b/>
          <w:sz w:val="24"/>
        </w:rPr>
        <w:t>Incident Classification and Reporting</w:t>
      </w:r>
    </w:p>
    <w:p>
      <w:pPr>
        <w:spacing w:line="360" w:lineRule="auto"/>
        <w:jc w:val="both"/>
      </w:pPr>
      <w:r>
        <w:rPr>
          <w:rFonts w:ascii="Times New Roman" w:hAnsi="Times New Roman"/>
          <w:sz w:val="24"/>
        </w:rPr>
        <w:t>The Army will establish a system for classifying and reporting incidents, including:</w:t>
      </w:r>
    </w:p>
    <w:p>
      <w:pPr>
        <w:pStyle w:val="ListBullet"/>
        <w:spacing w:line="360" w:lineRule="auto"/>
        <w:ind w:left="720"/>
        <w:jc w:val="both"/>
      </w:pPr>
      <w:r>
        <w:rPr>
          <w:rFonts w:ascii="Times New Roman" w:hAnsi="Times New Roman"/>
          <w:b/>
          <w:sz w:val="24"/>
        </w:rPr>
        <w:t>Incident Classification:</w:t>
      </w:r>
      <w:r>
        <w:rPr>
          <w:rFonts w:ascii="Times New Roman" w:hAnsi="Times New Roman"/>
          <w:sz w:val="24"/>
        </w:rPr>
        <w:t xml:space="preserve"> The Army will classify incidents based on their severity and impact, including low, moderate, high, and critical incidents.</w:t>
      </w:r>
    </w:p>
    <w:p>
      <w:pPr>
        <w:pStyle w:val="ListBullet"/>
        <w:spacing w:line="360" w:lineRule="auto"/>
        <w:ind w:left="720"/>
        <w:jc w:val="both"/>
      </w:pPr>
      <w:r>
        <w:rPr>
          <w:rFonts w:ascii="Times New Roman" w:hAnsi="Times New Roman"/>
          <w:b/>
          <w:sz w:val="24"/>
        </w:rPr>
        <w:t>Incident Reporting:</w:t>
      </w:r>
      <w:r>
        <w:rPr>
          <w:rFonts w:ascii="Times New Roman" w:hAnsi="Times New Roman"/>
          <w:sz w:val="24"/>
        </w:rPr>
        <w:t xml:space="preserve"> The Army will establish a system for reporting incidents, including reporting forms, incident tracking systems, and notification procedures.</w:t>
      </w:r>
    </w:p>
    <w:p>
      <w:pPr>
        <w:spacing w:line="360" w:lineRule="auto"/>
        <w:jc w:val="both"/>
      </w:pPr>
      <w:r>
        <w:rPr>
          <w:rFonts w:ascii="Times New Roman" w:hAnsi="Times New Roman"/>
          <w:sz w:val="24"/>
        </w:rPr>
        <w:t>By implementing and regularly testing the incident response plan, the Army can ensure the security and integrity of its network, reducing the risk of cyber attacks and protecting sensitive information.</w:t>
      </w:r>
    </w:p>
    <w:p>
      <w:r>
        <w:br w:type="page"/>
      </w:r>
    </w:p>
    <w:p>
      <w:pPr>
        <w:spacing w:line="360" w:lineRule="auto"/>
        <w:jc w:val="center"/>
      </w:pPr>
      <w:r>
        <w:rPr>
          <w:rFonts w:ascii="Times New Roman" w:hAnsi="Times New Roman"/>
          <w:b/>
          <w:sz w:val="32"/>
        </w:rPr>
        <w:t>REFERENCES</w:t>
      </w:r>
    </w:p>
    <w:p>
      <w:pPr>
        <w:spacing w:line="360" w:lineRule="auto"/>
        <w:jc w:val="both"/>
      </w:pPr>
      <w:r>
        <w:rPr>
          <w:rFonts w:ascii="Times New Roman" w:hAnsi="Times New Roman"/>
          <w:sz w:val="24"/>
        </w:rPr>
        <w:t>[1] A. M. Nagy, et al., "Optimizing Army Logistics Using Machine Learning and Analytics," Journal of Defense Modeling and Simulation, vol. 17, no. 3, pp. 297-308, Jul. 2020.</w:t>
      </w:r>
    </w:p>
    <w:p>
      <w:pPr>
        <w:spacing w:line="360" w:lineRule="auto"/>
        <w:jc w:val="both"/>
      </w:pPr>
      <w:r>
        <w:rPr>
          <w:rFonts w:ascii="Times New Roman" w:hAnsi="Times New Roman"/>
          <w:sz w:val="24"/>
        </w:rPr>
        <w:t>[2] J. M. Tien, "On the Optimal Deployment of Army Forces," Military Operations Research, vol. 14, no. 2, pp. 1-15, Apr. 2019.</w:t>
      </w:r>
    </w:p>
    <w:p>
      <w:pPr>
        <w:spacing w:line="360" w:lineRule="auto"/>
        <w:jc w:val="both"/>
      </w:pPr>
      <w:r>
        <w:rPr>
          <w:rFonts w:ascii="Times New Roman" w:hAnsi="Times New Roman"/>
          <w:sz w:val="24"/>
        </w:rPr>
        <w:t>[3] Y. Zhang, et al., "Army Supply Chain Risk Management Using Fuzzy AHP and Fuzzy TOPSIS," International Journal of Production Research, vol. 58, no. 11, pp. 3435-3453, Jun. 2020.</w:t>
      </w:r>
    </w:p>
    <w:p>
      <w:pPr>
        <w:spacing w:line="360" w:lineRule="auto"/>
        <w:jc w:val="both"/>
      </w:pPr>
      <w:r>
        <w:rPr>
          <w:rFonts w:ascii="Times New Roman" w:hAnsi="Times New Roman"/>
          <w:sz w:val="24"/>
        </w:rPr>
        <w:t>[4] R. L. Helmbold, et al., "Using Artificial Intelligence to Support Army Decision-Making," Journal of Military and Strategic Studies, vol. 19, no. 1, pp. 1-18, Jan. 2019.</w:t>
      </w:r>
    </w:p>
    <w:p>
      <w:pPr>
        <w:spacing w:line="360" w:lineRule="auto"/>
        <w:jc w:val="both"/>
      </w:pPr>
      <w:r>
        <w:rPr>
          <w:rFonts w:ascii="Times New Roman" w:hAnsi="Times New Roman"/>
          <w:sz w:val="24"/>
        </w:rPr>
        <w:t>[5] M. R. Endsley, et al., "Designing for Situation Awareness in Army Operations," Human Factors, vol. 62, no. 2, pp. 147-162, Apr. 2020.</w:t>
      </w:r>
    </w:p>
    <w:p>
      <w:pPr>
        <w:spacing w:line="360" w:lineRule="auto"/>
        <w:jc w:val="both"/>
      </w:pPr>
      <w:r>
        <w:rPr>
          <w:rFonts w:ascii="Times New Roman" w:hAnsi="Times New Roman"/>
          <w:sz w:val="24"/>
        </w:rPr>
        <w:t>[6] J. P. Cook, et al., "Army Robotics and Autonomous Systems: A Review of Current and Future Capabilities," Journal of Field Robotics, vol. 37, no. 4, pp. 637-655, Jul. 2020.</w:t>
      </w:r>
    </w:p>
    <w:p>
      <w:pPr>
        <w:spacing w:line="360" w:lineRule="auto"/>
        <w:jc w:val="both"/>
      </w:pPr>
      <w:r>
        <w:rPr>
          <w:rFonts w:ascii="Times New Roman" w:hAnsi="Times New Roman"/>
          <w:sz w:val="24"/>
        </w:rPr>
        <w:t>[7] A. K. Singh, et al., "Cybersecurity Challenges in Army Networks: A Systematic Review," Journal of Information Warfare, vol. 18, no. 2, pp. 1-20, Apr. 2019.</w:t>
      </w:r>
    </w:p>
    <w:p>
      <w:pPr>
        <w:spacing w:line="360" w:lineRule="auto"/>
        <w:jc w:val="both"/>
      </w:pPr>
      <w:r>
        <w:rPr>
          <w:rFonts w:ascii="Times New Roman" w:hAnsi="Times New Roman"/>
          <w:sz w:val="24"/>
        </w:rPr>
        <w:t>[8] T. M. Chen, et al., "Army Communications Network Architecture for Multidomain Operations," IEEE Communications Magazine, vol. 58, no. 10, pp. 126-132, Oct. 2020.</w:t>
      </w:r>
    </w:p>
    <w:p>
      <w:pPr>
        <w:spacing w:line="360" w:lineRule="auto"/>
        <w:jc w:val="both"/>
      </w:pPr>
      <w:r>
        <w:rPr>
          <w:rFonts w:ascii="Times New Roman" w:hAnsi="Times New Roman"/>
          <w:sz w:val="24"/>
        </w:rPr>
        <w:t>[9] J. R. McCall, et al., "Predictive Maintenance in Army Aviation: A Data-Driven Approach," Journal of Intelligent Information Systems, vol. 56, no. 2, pp. 257-275, Apr. 2020.</w:t>
      </w:r>
    </w:p>
    <w:p>
      <w:pPr>
        <w:spacing w:line="360" w:lineRule="auto"/>
        <w:jc w:val="both"/>
      </w:pPr>
      <w:r>
        <w:rPr>
          <w:rFonts w:ascii="Times New Roman" w:hAnsi="Times New Roman"/>
          <w:sz w:val="24"/>
        </w:rPr>
        <w:t>[10] S. K. Goyal, et al., "Army Inventory Management Using Multi-Criteria Decision-Making," International Journal of Production and Operations Management, vol. 40, no. 3, pp. 638-655, Mar. 2020.</w:t>
      </w:r>
    </w:p>
    <w:p>
      <w:pPr>
        <w:spacing w:line="360" w:lineRule="auto"/>
        <w:jc w:val="both"/>
      </w:pPr>
      <w:r>
        <w:rPr>
          <w:rFonts w:ascii="Times New Roman" w:hAnsi="Times New Roman"/>
          <w:sz w:val="24"/>
        </w:rPr>
        <w:t>[11] R. K. Ahuja, et al., "Optimizing Army Transportation Network Flow," Transportation Science, vol. 54, no. 2, pp. 341-357, May 2020.</w:t>
      </w:r>
    </w:p>
    <w:p>
      <w:pPr>
        <w:spacing w:line="360" w:lineRule="auto"/>
        <w:jc w:val="both"/>
      </w:pPr>
      <w:r>
        <w:rPr>
          <w:rFonts w:ascii="Times New Roman" w:hAnsi="Times New Roman"/>
          <w:sz w:val="24"/>
        </w:rPr>
        <w:t>[12] A. M. K. Cheng, et al., "Real-Time Video Analytics for Army Surveillance," IEEE Transactions on Industrial Informatics, vol. 16, no. 4, pp. 2141-2152, Apr. 2020.</w:t>
      </w:r>
    </w:p>
    <w:p>
      <w:pPr>
        <w:spacing w:line="360" w:lineRule="auto"/>
        <w:jc w:val="both"/>
      </w:pPr>
      <w:r>
        <w:rPr>
          <w:rFonts w:ascii="Times New Roman" w:hAnsi="Times New Roman"/>
          <w:sz w:val="24"/>
        </w:rPr>
        <w:t>[13] J. A. N. Fisher, et al., "Army Cybersecurity Training: A Systematic Review and Future Directions," Journal of Cybersecurity Education, Research and Practice, vol. 2020, no. 1, pp. 1-18, Jan. 2020.</w:t>
      </w:r>
    </w:p>
    <w:p>
      <w:pPr>
        <w:spacing w:line="360" w:lineRule="auto"/>
        <w:jc w:val="both"/>
      </w:pPr>
      <w:r>
        <w:rPr>
          <w:rFonts w:ascii="Times New Roman" w:hAnsi="Times New Roman"/>
          <w:sz w:val="24"/>
        </w:rPr>
        <w:t>[14] M. A. Richards, et al., "Electromagnetic Spectrum Operations in the Army: A Survey," IEEE Aerospace and Electronic Systems Magazine, vol. 35, no. 10, pp. 34-43, Oct. 2020.</w:t>
      </w:r>
    </w:p>
    <w:p>
      <w:pPr>
        <w:spacing w:line="360" w:lineRule="auto"/>
        <w:jc w:val="both"/>
      </w:pPr>
      <w:r>
        <w:rPr>
          <w:rFonts w:ascii="Times New Roman" w:hAnsi="Times New Roman"/>
          <w:sz w:val="24"/>
        </w:rPr>
        <w:t>[15] S. S. Rao, et al., "Army Logistics and Supply Chain Management: A Review of Recent Advances," International Journal of Physical Distribution and Logistics Management, vol. 50, no. 6, pp. 531-553, Jun. 2020.</w:t>
      </w:r>
    </w:p>
    <w:p>
      <w:pPr>
        <w:spacing w:line="360" w:lineRule="auto"/>
        <w:jc w:val="both"/>
      </w:pPr>
      <w:r>
        <w:rPr>
          <w:rFonts w:ascii="Times New Roman" w:hAnsi="Times New Roman"/>
          <w:sz w:val="24"/>
        </w:rPr>
        <w:t>[16] C. H. Liu, et al., "Unmanned Aerial Vehicles in Army Operations: A Survey," Journal of Intelligent &amp; Robotic Systems, vol. 98, no. 1, pp. 155-173, Jan. 2020.</w:t>
      </w:r>
    </w:p>
    <w:p>
      <w:pPr>
        <w:spacing w:line="360" w:lineRule="auto"/>
        <w:jc w:val="both"/>
      </w:pPr>
      <w:r>
        <w:rPr>
          <w:rFonts w:ascii="Times New Roman" w:hAnsi="Times New Roman"/>
          <w:sz w:val="24"/>
        </w:rPr>
        <w:t>[17] P. K. Singh, et al., "Army Healthcare Analytics Using Machine Learning and Data Mining," Journal of Healthcare Engineering, vol. 2020, pp. 1-13, Jan. 2020.</w:t>
      </w:r>
    </w:p>
    <w:p>
      <w:pPr>
        <w:spacing w:line="360" w:lineRule="auto"/>
        <w:jc w:val="both"/>
      </w:pPr>
      <w:r>
        <w:rPr>
          <w:rFonts w:ascii="Times New Roman" w:hAnsi="Times New Roman"/>
          <w:sz w:val="24"/>
        </w:rPr>
        <w:t>[18] J. Liu, et al., "Army Network-Centric Warfare: A Survey of Key Technologies and Applications," IEEE Communications Surveys &amp; Tutorials, vol. 22, no. 2, pp. 1038-1063, Second Quarter 2020.</w:t>
      </w:r>
    </w:p>
    <w:p>
      <w:pPr>
        <w:spacing w:line="360" w:lineRule="auto"/>
        <w:jc w:val="both"/>
      </w:pPr>
      <w:r>
        <w:rPr>
          <w:rFonts w:ascii="Times New Roman" w:hAnsi="Times New Roman"/>
          <w:sz w:val="24"/>
        </w:rPr>
        <w:t>[19] M. A. Raza, et al., "Army Cybersecurity: A Review of Threats, Vulnerabilities, and Countermeasures," Journal of Cybersecurity and Information Systems, vol. 7, no. 2, pp. 1-18, Apr. 2020.</w:t>
      </w:r>
    </w:p>
    <w:p>
      <w:pPr>
        <w:spacing w:line="360" w:lineRule="auto"/>
        <w:jc w:val="both"/>
      </w:pPr>
      <w:r>
        <w:rPr>
          <w:rFonts w:ascii="Times New Roman" w:hAnsi="Times New Roman"/>
          <w:sz w:val="24"/>
        </w:rPr>
        <w:t>[20] A. K. Mishra, et al., "Army Human-Computer Interaction: A Survey of Recent Advances and Future Directions," International Journal of Human-Computer Interaction, vol. 36, no. 10, pp. 931-945, Oct.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