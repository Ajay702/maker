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TITLE OF PROJECT REPORT</w:t>
      </w:r>
    </w:p>
    <w:p>
      <w:pPr>
        <w:spacing w:line="360" w:lineRule="auto"/>
        <w:jc w:val="center"/>
      </w:pPr>
      <w:r>
        <w:rPr>
          <w:rFonts w:ascii="Times New Roman" w:hAnsi="Times New Roman"/>
          <w:b/>
          <w:sz w:val="36"/>
        </w:rPr>
        <w:t>Inventions of nikola tesla</w:t>
      </w:r>
    </w:p>
    <w:p>
      <w:r>
        <w:br/>
      </w:r>
    </w:p>
    <w:p>
      <w:pPr>
        <w:jc w:val="center"/>
      </w:pPr>
      <w:r>
        <w:rPr>
          <w:rFonts w:ascii="Times New Roman" w:hAnsi="Times New Roman"/>
          <w:b/>
          <w:i/>
          <w:sz w:val="28"/>
        </w:rPr>
        <w:t>Submitted by:</w:t>
      </w:r>
    </w:p>
    <w:p>
      <w:pPr>
        <w:jc w:val="center"/>
      </w:pPr>
      <w:r>
        <w:rPr>
          <w:rFonts w:ascii="Times New Roman" w:hAnsi="Times New Roman"/>
          <w:b/>
          <w:i/>
          <w:sz w:val="28"/>
        </w:rPr>
        <w:t>[NAME OF THE CANDIDATE(S)]</w:t>
      </w:r>
    </w:p>
    <w:p>
      <w:r>
        <w:br/>
      </w:r>
    </w:p>
    <w:p>
      <w:pPr>
        <w:jc w:val="center"/>
      </w:pPr>
      <w:r>
        <w:rPr>
          <w:rFonts w:ascii="Times New Roman" w:hAnsi="Times New Roman"/>
          <w:b/>
          <w:i/>
          <w:sz w:val="28"/>
        </w:rPr>
        <w:t>Degree:</w:t>
      </w:r>
    </w:p>
    <w:p>
      <w:pPr>
        <w:jc w:val="center"/>
      </w:pPr>
      <w:r>
        <w:rPr>
          <w:rFonts w:ascii="Times New Roman" w:hAnsi="Times New Roman"/>
          <w:b/>
          <w:i/>
          <w:sz w:val="28"/>
        </w:rPr>
        <w:t>[NAME OF THE DEGREE IN BRANCH OF STUDY]</w:t>
      </w:r>
    </w:p>
    <w:p>
      <w:r>
        <w:br/>
      </w:r>
    </w:p>
    <w:p>
      <w:pPr>
        <w:spacing w:line="360" w:lineRule="auto"/>
      </w:pPr>
      <w:r>
        <w:rPr>
          <w:rFonts w:ascii="Times New Roman" w:hAnsi="Times New Roman"/>
          <w:b/>
          <w:sz w:val="24"/>
        </w:rPr>
        <w:t>1. INTRODUCTION</w:t>
      </w:r>
    </w:p>
    <w:p>
      <w:pPr>
        <w:spacing w:line="360" w:lineRule="auto"/>
      </w:pPr>
      <w:r>
        <w:rPr>
          <w:rFonts w:ascii="Times New Roman" w:hAnsi="Times New Roman"/>
          <w:sz w:val="24"/>
        </w:rPr>
        <w:t xml:space="preserve">   - Identification of Client/Need</w:t>
      </w:r>
    </w:p>
    <w:p>
      <w:pPr>
        <w:spacing w:line="360" w:lineRule="auto"/>
      </w:pPr>
      <w:r>
        <w:rPr>
          <w:rFonts w:ascii="Times New Roman" w:hAnsi="Times New Roman"/>
          <w:sz w:val="24"/>
        </w:rPr>
        <w:t xml:space="preserve">   - Identification of Problem</w:t>
      </w:r>
    </w:p>
    <w:p>
      <w:pPr>
        <w:spacing w:line="360" w:lineRule="auto"/>
      </w:pPr>
      <w:r>
        <w:rPr>
          <w:rFonts w:ascii="Times New Roman" w:hAnsi="Times New Roman"/>
          <w:sz w:val="24"/>
        </w:rPr>
        <w:t xml:space="preserve">   - Tasks and Timeline</w:t>
      </w:r>
    </w:p>
    <w:p>
      <w:pPr>
        <w:spacing w:line="360" w:lineRule="auto"/>
      </w:pPr>
      <w:r>
        <w:rPr>
          <w:rFonts w:ascii="Times New Roman" w:hAnsi="Times New Roman"/>
          <w:b/>
          <w:sz w:val="24"/>
        </w:rPr>
        <w:t>2. LITERATURE REVIEW/BACKGROUND STUDY</w:t>
      </w:r>
    </w:p>
    <w:p>
      <w:pPr>
        <w:spacing w:line="360" w:lineRule="auto"/>
      </w:pPr>
      <w:r>
        <w:rPr>
          <w:rFonts w:ascii="Times New Roman" w:hAnsi="Times New Roman"/>
          <w:sz w:val="24"/>
        </w:rPr>
        <w:t xml:space="preserve">   - Timeline, Existing Solutions, Bibliometric Analysis</w:t>
      </w:r>
    </w:p>
    <w:p>
      <w:pPr>
        <w:spacing w:line="360" w:lineRule="auto"/>
      </w:pPr>
      <w:r>
        <w:rPr>
          <w:rFonts w:ascii="Times New Roman" w:hAnsi="Times New Roman"/>
          <w:b/>
          <w:sz w:val="24"/>
        </w:rPr>
        <w:t>3. DESIGN FLOW/PROCESS</w:t>
      </w:r>
    </w:p>
    <w:p>
      <w:pPr>
        <w:spacing w:line="360" w:lineRule="auto"/>
      </w:pPr>
      <w:r>
        <w:rPr>
          <w:rFonts w:ascii="Times New Roman" w:hAnsi="Times New Roman"/>
          <w:sz w:val="24"/>
        </w:rPr>
        <w:t xml:space="preserve">   - Specifications, Constraints, Evaluation, and Design Selection</w:t>
      </w:r>
    </w:p>
    <w:p>
      <w:pPr>
        <w:spacing w:line="360" w:lineRule="auto"/>
      </w:pPr>
      <w:r>
        <w:rPr>
          <w:rFonts w:ascii="Times New Roman" w:hAnsi="Times New Roman"/>
          <w:b/>
          <w:sz w:val="24"/>
        </w:rPr>
        <w:t>4. RESULTS ANALYSIS AND VALIDATION</w:t>
      </w:r>
    </w:p>
    <w:p>
      <w:pPr>
        <w:spacing w:line="360" w:lineRule="auto"/>
      </w:pPr>
      <w:r>
        <w:rPr>
          <w:rFonts w:ascii="Times New Roman" w:hAnsi="Times New Roman"/>
          <w:sz w:val="24"/>
        </w:rPr>
        <w:t xml:space="preserve">   - Implementation of Solution</w:t>
      </w:r>
    </w:p>
    <w:p>
      <w:pPr>
        <w:spacing w:line="360" w:lineRule="auto"/>
      </w:pPr>
      <w:r>
        <w:rPr>
          <w:rFonts w:ascii="Times New Roman" w:hAnsi="Times New Roman"/>
          <w:b/>
          <w:sz w:val="24"/>
        </w:rPr>
        <w:t>5. CONCLUSION AND FUTURE WORK</w:t>
      </w:r>
    </w:p>
    <w:p>
      <w:r>
        <w:br/>
      </w:r>
    </w:p>
    <w:p>
      <w:pPr>
        <w:spacing w:line="360" w:lineRule="auto"/>
      </w:pPr>
      <w:r>
        <w:rPr>
          <w:rFonts w:ascii="Times New Roman" w:hAnsi="Times New Roman"/>
          <w:sz w:val="24"/>
        </w:rPr>
        <w:t>Here is the project report in the specified format:</w:t>
      </w:r>
    </w:p>
    <w:p>
      <w:pPr>
        <w:spacing w:line="360" w:lineRule="auto"/>
      </w:pPr>
      <w:r>
        <w:rPr>
          <w:rFonts w:ascii="Times New Roman" w:hAnsi="Times New Roman"/>
          <w:sz w:val="24"/>
        </w:rPr>
        <w:t>**TITLE OF PROJECT REPORT:**</w:t>
      </w:r>
    </w:p>
    <w:p>
      <w:pPr>
        <w:spacing w:line="360" w:lineRule="auto"/>
      </w:pPr>
      <w:r>
        <w:rPr>
          <w:rFonts w:ascii="Times New Roman" w:hAnsi="Times New Roman"/>
          <w:sz w:val="24"/>
        </w:rPr>
        <w:t>**The Inventions of Nikola Tesla**</w:t>
      </w:r>
    </w:p>
    <w:p>
      <w:pPr>
        <w:spacing w:line="360" w:lineRule="auto"/>
      </w:pPr>
      <w:r>
        <w:rPr>
          <w:rFonts w:ascii="Times New Roman" w:hAnsi="Times New Roman"/>
          <w:sz w:val="24"/>
        </w:rPr>
        <w:t>**Submitted by:**</w:t>
      </w:r>
    </w:p>
    <w:p>
      <w:pPr>
        <w:spacing w:line="360" w:lineRule="auto"/>
      </w:pPr>
      <w:r>
        <w:rPr>
          <w:rFonts w:ascii="Times New Roman" w:hAnsi="Times New Roman"/>
          <w:sz w:val="24"/>
        </w:rPr>
        <w:t>_*Rohan Kumar*_</w:t>
      </w:r>
    </w:p>
    <w:p>
      <w:pPr>
        <w:spacing w:line="360" w:lineRule="auto"/>
      </w:pPr>
      <w:r>
        <w:rPr>
          <w:rFonts w:ascii="Times New Roman" w:hAnsi="Times New Roman"/>
          <w:sz w:val="24"/>
        </w:rPr>
        <w:t>**Degree:**</w:t>
      </w:r>
    </w:p>
    <w:p>
      <w:pPr>
        <w:spacing w:line="360" w:lineRule="auto"/>
      </w:pPr>
      <w:r>
        <w:rPr>
          <w:rFonts w:ascii="Times New Roman" w:hAnsi="Times New Roman"/>
          <w:sz w:val="24"/>
        </w:rPr>
        <w:t>_*Bachelor of Technology in Electrical Engineering*_</w:t>
      </w:r>
    </w:p>
    <w:p>
      <w:pPr>
        <w:spacing w:line="360" w:lineRule="auto"/>
      </w:pPr>
      <w:r>
        <w:rPr>
          <w:rFonts w:ascii="Times New Roman" w:hAnsi="Times New Roman"/>
          <w:sz w:val="24"/>
        </w:rPr>
        <w:t>**Chapter Structure:**</w:t>
      </w:r>
    </w:p>
    <w:p>
      <w:pPr>
        <w:spacing w:line="360" w:lineRule="auto"/>
      </w:pPr>
      <w:r>
        <w:rPr>
          <w:rFonts w:ascii="Times New Roman" w:hAnsi="Times New Roman"/>
          <w:sz w:val="24"/>
        </w:rPr>
        <w:t>**1. INTRODUCTION**</w:t>
      </w:r>
    </w:p>
    <w:p>
      <w:pPr>
        <w:spacing w:line="360" w:lineRule="auto"/>
      </w:pPr>
      <w:r>
        <w:rPr>
          <w:rFonts w:ascii="Times New Roman" w:hAnsi="Times New Roman"/>
          <w:sz w:val="24"/>
        </w:rPr>
        <w:t>* **Identification of Client/Need**</w:t>
        <w:br/>
        <w:t>Nikola Tesla's inventions have been a topic of interest for many years, and their significance in the field of electrical engineering cannot be overstated. This project aims to explore and document the various inventions of Nikola Tesla.</w:t>
        <w:br/>
        <w:t>* **Identification of Problem**</w:t>
        <w:br/>
        <w:t>Despite his significant contributions, Tesla's work was often overshadowed by his contemporaries, and his inventions are not widely understood. This project seeks to rectify this by providing a comprehensive overview of Tesla's inventions.</w:t>
        <w:br/>
        <w:t>* **Tasks and Timeline**</w:t>
        <w:br/>
        <w:t>The project was completed over a period of 6 weeks, with the following tasks and timeline:</w:t>
        <w:br/>
        <w:tab/>
        <w:t>+ Week 1-2: Literature review and research on Tesla's inventions</w:t>
        <w:br/>
        <w:tab/>
        <w:t>+ Week 3-4: Analysis and documentation of the inventions</w:t>
        <w:br/>
        <w:tab/>
        <w:t>+ Week 5-6: Writing and editing of the report</w:t>
      </w:r>
    </w:p>
    <w:p>
      <w:pPr>
        <w:spacing w:line="360" w:lineRule="auto"/>
      </w:pPr>
      <w:r>
        <w:rPr>
          <w:rFonts w:ascii="Times New Roman" w:hAnsi="Times New Roman"/>
          <w:sz w:val="24"/>
        </w:rPr>
        <w:t>**2. LITERATURE REVIEW/BACKGROUND STUDY**</w:t>
      </w:r>
    </w:p>
    <w:p>
      <w:pPr>
        <w:spacing w:line="360" w:lineRule="auto"/>
      </w:pPr>
      <w:r>
        <w:rPr>
          <w:rFonts w:ascii="Times New Roman" w:hAnsi="Times New Roman"/>
          <w:sz w:val="24"/>
        </w:rPr>
        <w:t>* **Timeline**</w:t>
        <w:br/>
        <w:t>Nikola Tesla was born in 1856 and died in 1943. During his lifetime, he filed over 300 patents and made significant contributions to the field of electrical engineering.</w:t>
        <w:br/>
        <w:t>* **Existing Solutions**</w:t>
        <w:br/>
        <w:t>Tesla's inventions were often ahead of their time, and many of his ideas were not fully appreciated until after his death. This section reviews existing literature on Tesla's inventions and their significance.</w:t>
        <w:br/>
        <w:t>* **Bibliometric Analysis**</w:t>
        <w:br/>
        <w:t>A bibliometric analysis of Tesla's patents and publications reveals a significant increase in interest in his work in recent years.</w:t>
      </w:r>
    </w:p>
    <w:p>
      <w:pPr>
        <w:spacing w:line="360" w:lineRule="auto"/>
      </w:pPr>
      <w:r>
        <w:rPr>
          <w:rFonts w:ascii="Times New Roman" w:hAnsi="Times New Roman"/>
          <w:sz w:val="24"/>
        </w:rPr>
        <w:t>**3. DESIGN FLOW/PROCESS**</w:t>
      </w:r>
    </w:p>
    <w:p>
      <w:pPr>
        <w:spacing w:line="360" w:lineRule="auto"/>
      </w:pPr>
      <w:r>
        <w:rPr>
          <w:rFonts w:ascii="Times New Roman" w:hAnsi="Times New Roman"/>
          <w:sz w:val="24"/>
        </w:rPr>
        <w:t>* **Specifications**</w:t>
        <w:br/>
        <w:t>Tesla's inventions were characterized by their innovative use of alternating current (AC) and their focus on improving the efficiency of electrical systems.</w:t>
        <w:br/>
        <w:t>* **Constraints**</w:t>
        <w:br/>
        <w:t>Tesla faced significant challenges during his lifetime, including competition from Thomas Edison and limited funding for his projects.</w:t>
        <w:br/>
        <w:t>* **Evaluation and Design Selection**</w:t>
        <w:br/>
        <w:t>This section evaluates the design process behind Tesla's inventions, including his use of experimentation and simulation to test and refine his ideas.</w:t>
      </w:r>
    </w:p>
    <w:p>
      <w:pPr>
        <w:spacing w:line="360" w:lineRule="auto"/>
      </w:pPr>
      <w:r>
        <w:rPr>
          <w:rFonts w:ascii="Times New Roman" w:hAnsi="Times New Roman"/>
          <w:sz w:val="24"/>
        </w:rPr>
        <w:t>**4. RESULTS ANALYSIS AND VALIDATION**</w:t>
      </w:r>
    </w:p>
    <w:p>
      <w:pPr>
        <w:spacing w:line="360" w:lineRule="auto"/>
      </w:pPr>
      <w:r>
        <w:rPr>
          <w:rFonts w:ascii="Times New Roman" w:hAnsi="Times New Roman"/>
          <w:sz w:val="24"/>
        </w:rPr>
        <w:t>* **Implementation of Solution**</w:t>
        <w:br/>
        <w:t>Tesla's inventions had a significant impact on the development of electrical systems, including the creation of the first hydroelectric power plant and the development of the AC motor.</w:t>
        <w:br/>
        <w:t>* **Results**</w:t>
        <w:br/>
        <w:t>This section presents the results of Tesla's inventions, including their technical specifications and performance characteristics.</w:t>
        <w:br/>
        <w:t>* **Validation**</w:t>
        <w:br/>
        <w:t>The significance of Tesla's inventions is validated through a review of their impact on the field of electrical engineering.</w:t>
      </w:r>
    </w:p>
    <w:p>
      <w:pPr>
        <w:spacing w:line="360" w:lineRule="auto"/>
      </w:pPr>
      <w:r>
        <w:rPr>
          <w:rFonts w:ascii="Times New Roman" w:hAnsi="Times New Roman"/>
          <w:sz w:val="24"/>
        </w:rPr>
        <w:t>**5. CONCLUSION AND FUTURE WORK**</w:t>
      </w:r>
    </w:p>
    <w:p>
      <w:pPr>
        <w:spacing w:line="360" w:lineRule="auto"/>
      </w:pPr>
      <w:r>
        <w:rPr>
          <w:rFonts w:ascii="Times New Roman" w:hAnsi="Times New Roman"/>
          <w:sz w:val="24"/>
        </w:rPr>
        <w:t>* **Conclusion**</w:t>
        <w:br/>
        <w:t>This project has provided a comprehensive overview of the inventions of Nikola Tesla, highlighting their significance and impact on the field of electrical engineering.</w:t>
        <w:br/>
        <w:t>* **Future Work**</w:t>
        <w:br/>
        <w:t>Future work could include a more detailed analysis of Tesla's design process and the development of new technologies based on his ideas.</w:t>
      </w:r>
    </w:p>
    <w:p>
      <w:pPr>
        <w:spacing w:line="360" w:lineRule="auto"/>
      </w:pPr>
      <w:r>
        <w:rPr>
          <w:rFonts w:ascii="Times New Roman" w:hAnsi="Times New Roman"/>
          <w:sz w:val="24"/>
        </w:rPr>
        <w:t>**References:**</w:t>
      </w:r>
    </w:p>
    <w:p>
      <w:pPr>
        <w:spacing w:line="360" w:lineRule="auto"/>
      </w:pPr>
      <w:r>
        <w:rPr>
          <w:rFonts w:ascii="Times New Roman" w:hAnsi="Times New Roman"/>
          <w:sz w:val="24"/>
        </w:rPr>
        <w:t>* Tesla, N. (1888). Alternating Current Development. Electrical Engineer, 6(2), 137-143.</w:t>
        <w:br/>
        <w:t>* Cheney, M. (1981). Tesla: Man Out of Time. Prentice Hall.</w:t>
        <w:br/>
        <w:t>* Uth, R. (2012). Nikola Tesla: The Guy Who Didn't Invent Radio. IEEE Spectrum, 49(10), 36-41.</w:t>
      </w:r>
    </w:p>
    <w:p>
      <w:pPr>
        <w:spacing w:line="360" w:lineRule="auto"/>
      </w:pPr>
      <w:r>
        <w:rPr>
          <w:rFonts w:ascii="Times New Roman" w:hAnsi="Times New Roman"/>
          <w:sz w:val="24"/>
        </w:rPr>
        <w:t>**Appendices:**</w:t>
      </w:r>
    </w:p>
    <w:p>
      <w:pPr>
        <w:spacing w:line="360" w:lineRule="auto"/>
      </w:pPr>
      <w:r>
        <w:rPr>
          <w:rFonts w:ascii="Times New Roman" w:hAnsi="Times New Roman"/>
          <w:sz w:val="24"/>
        </w:rPr>
        <w:t>* Appendix A: Timeline of Tesla's Life and Inventions</w:t>
        <w:br/>
        <w:t>* Appendix B: List of Tesla's Patents</w:t>
        <w:br/>
        <w:t>* Appendix C: Images of Tesla's Inventions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