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TITLE OF PROJECT REPORT</w:t>
      </w:r>
    </w:p>
    <w:p>
      <w:pPr>
        <w:spacing w:line="360" w:lineRule="auto"/>
        <w:jc w:val="center"/>
      </w:pPr>
      <w:r>
        <w:rPr>
          <w:rFonts w:ascii="Times New Roman" w:hAnsi="Times New Roman"/>
          <w:b/>
          <w:sz w:val="36"/>
        </w:rPr>
        <w:t>INVENTIONS OF MODERN ERA</w:t>
      </w:r>
    </w:p>
    <w:p>
      <w:r>
        <w:br/>
      </w:r>
    </w:p>
    <w:p>
      <w:pPr>
        <w:jc w:val="center"/>
      </w:pPr>
      <w:r>
        <w:rPr>
          <w:rFonts w:ascii="Times New Roman" w:hAnsi="Times New Roman"/>
          <w:b/>
          <w:i/>
          <w:sz w:val="28"/>
        </w:rPr>
        <w:t>Submitted by:</w:t>
      </w:r>
    </w:p>
    <w:p>
      <w:pPr>
        <w:jc w:val="center"/>
      </w:pPr>
      <w:r>
        <w:rPr>
          <w:rFonts w:ascii="Times New Roman" w:hAnsi="Times New Roman"/>
          <w:b/>
          <w:i/>
          <w:sz w:val="28"/>
        </w:rPr>
        <w:t>[NAME OF THE CANDIDATE(S)]</w:t>
      </w:r>
    </w:p>
    <w:p>
      <w:r>
        <w:br/>
      </w:r>
    </w:p>
    <w:p>
      <w:pPr>
        <w:jc w:val="center"/>
      </w:pPr>
      <w:r>
        <w:rPr>
          <w:rFonts w:ascii="Times New Roman" w:hAnsi="Times New Roman"/>
          <w:b/>
          <w:i/>
          <w:sz w:val="28"/>
        </w:rPr>
        <w:t>Degree:</w:t>
      </w:r>
    </w:p>
    <w:p>
      <w:pPr>
        <w:jc w:val="center"/>
      </w:pPr>
      <w:r>
        <w:rPr>
          <w:rFonts w:ascii="Times New Roman" w:hAnsi="Times New Roman"/>
          <w:b/>
          <w:i/>
          <w:sz w:val="28"/>
        </w:rPr>
        <w:t>[NAME OF THE DEGREE IN BRANCH OF STUDY]</w:t>
      </w:r>
    </w:p>
    <w:p>
      <w:r>
        <w:br/>
      </w:r>
    </w:p>
    <w:p>
      <w:pPr>
        <w:spacing w:line="360" w:lineRule="auto"/>
      </w:pPr>
      <w:r>
        <w:rPr>
          <w:rFonts w:ascii="Times New Roman" w:hAnsi="Times New Roman"/>
          <w:sz w:val="24"/>
        </w:rPr>
        <w:t>Here is the detailed project report on Inventions of the Modern Era:</w:t>
      </w:r>
    </w:p>
    <w:p>
      <w:pPr>
        <w:spacing w:line="360" w:lineRule="auto"/>
      </w:pPr>
      <w:r>
        <w:rPr>
          <w:rFonts w:ascii="Times New Roman" w:hAnsi="Times New Roman"/>
          <w:sz w:val="24"/>
        </w:rPr>
        <w:t>INTRODUCTION</w:t>
      </w:r>
    </w:p>
    <w:p>
      <w:pPr>
        <w:spacing w:line="360" w:lineRule="auto"/>
      </w:pPr>
      <w:r>
        <w:rPr>
          <w:rFonts w:ascii="Times New Roman" w:hAnsi="Times New Roman"/>
          <w:sz w:val="24"/>
        </w:rPr>
        <w:t>The modern era has witnessed an unprecedented rise in technological advancements, transforming the way we live, work, and communicate. This project aims to identify and document the most significant inventions of the modern era, their impact on society, and the challenges they pose. The client for this project is the general public, with a need to understand the rapid changes happening around them. The problem identified is the lack of awareness about the latest inventions and their implications. The tasks for this project include researching and documenting the most influential inventions, analyzing their impact, and presenting the findings in a comprehensive report. The project timeline is six months, with the following milestones: literature review (one month), design and data collection (two months), analysis and validation (two months), and report writing and submission (one month).</w:t>
      </w:r>
    </w:p>
    <w:p>
      <w:pPr>
        <w:spacing w:line="360" w:lineRule="auto"/>
      </w:pPr>
      <w:r>
        <w:rPr>
          <w:rFonts w:ascii="Times New Roman" w:hAnsi="Times New Roman"/>
          <w:sz w:val="24"/>
        </w:rPr>
        <w:t>LITERATURE REVIEW/BACKGROUND STUDY</w:t>
      </w:r>
    </w:p>
    <w:p>
      <w:pPr>
        <w:spacing w:line="360" w:lineRule="auto"/>
      </w:pPr>
      <w:r>
        <w:rPr>
          <w:rFonts w:ascii="Times New Roman" w:hAnsi="Times New Roman"/>
          <w:sz w:val="24"/>
        </w:rPr>
        <w:t>The modern era, spanning from the late 20th century to the present, has seen an explosion of inventions that have revolutionized various aspects of life. A historical timeline of major inventions reveals a pattern of rapid progress, with the internet, mobile phones, and personal computers emerging in the 1980s and 1990s. The 21st century has seen the rise of social media, artificial intelligence, and biotechnology. Existing solutions to understanding modern inventions include books, articles, and online resources, but a comprehensive and structured approach is lacking.</w:t>
      </w:r>
    </w:p>
    <w:p>
      <w:pPr>
        <w:spacing w:line="360" w:lineRule="auto"/>
      </w:pPr>
      <w:r>
        <w:rPr>
          <w:rFonts w:ascii="Times New Roman" w:hAnsi="Times New Roman"/>
          <w:sz w:val="24"/>
        </w:rPr>
        <w:t>A bibliometric analysis of research papers and articles on modern inventions reveals a growing interest in the field, with a significant increase in publications in the last decade. The analysis also highlights the importance of interdisciplinary research, with inventions often requiring collaboration between experts from diverse fields. The literature review has identified key themes, including the impact of inventions on society, the ethics of emerging technologies, and the need for responsible innovation.</w:t>
      </w:r>
    </w:p>
    <w:p>
      <w:pPr>
        <w:spacing w:line="360" w:lineRule="auto"/>
      </w:pPr>
      <w:r>
        <w:rPr>
          <w:rFonts w:ascii="Times New Roman" w:hAnsi="Times New Roman"/>
          <w:sz w:val="24"/>
        </w:rPr>
        <w:t>DESIGN FLOW/PROCESS</w:t>
      </w:r>
    </w:p>
    <w:p>
      <w:pPr>
        <w:spacing w:line="360" w:lineRule="auto"/>
      </w:pPr>
      <w:r>
        <w:rPr>
          <w:rFonts w:ascii="Times New Roman" w:hAnsi="Times New Roman"/>
          <w:sz w:val="24"/>
        </w:rPr>
        <w:t>The design process for this project involved several stages. First, a comprehensive list of modern inventions was compiled, covering fields such as technology, medicine, energy, and transportation. Technical specifications for each invention were documented, including their functionality, components, and operating principles. Design constraints, such as cost, feasibility, and societal impact, were also considered.</w:t>
      </w:r>
    </w:p>
    <w:p>
      <w:pPr>
        <w:spacing w:line="360" w:lineRule="auto"/>
      </w:pPr>
      <w:r>
        <w:rPr>
          <w:rFonts w:ascii="Times New Roman" w:hAnsi="Times New Roman"/>
          <w:sz w:val="24"/>
        </w:rPr>
        <w:t>The evaluation method involved a thorough analysis of each invention's impact on society, including its benefits, challenges, and potential risks. A scoring system was developed to rank the inventions based on their significance, innovation, and potential for future development.</w:t>
      </w:r>
    </w:p>
    <w:p>
      <w:pPr>
        <w:spacing w:line="360" w:lineRule="auto"/>
      </w:pPr>
      <w:r>
        <w:rPr>
          <w:rFonts w:ascii="Times New Roman" w:hAnsi="Times New Roman"/>
          <w:sz w:val="24"/>
        </w:rPr>
        <w:t>RESULTS ANALYSIS AND VALIDATION</w:t>
      </w:r>
    </w:p>
    <w:p>
      <w:pPr>
        <w:spacing w:line="360" w:lineRule="auto"/>
      </w:pPr>
      <w:r>
        <w:rPr>
          <w:rFonts w:ascii="Times New Roman" w:hAnsi="Times New Roman"/>
          <w:sz w:val="24"/>
        </w:rPr>
        <w:t>The results of the project reveal the top 10 most significant inventions of the modern era, including the internet, mobile phones, social media, artificial intelligence, and gene editing. Implementation details for each invention are provided, including their development process, key players, and challenges overcome.</w:t>
      </w:r>
    </w:p>
    <w:p>
      <w:pPr>
        <w:spacing w:line="360" w:lineRule="auto"/>
      </w:pPr>
      <w:r>
        <w:rPr>
          <w:rFonts w:ascii="Times New Roman" w:hAnsi="Times New Roman"/>
          <w:sz w:val="24"/>
        </w:rPr>
        <w:t>The analysis of outcomes highlights the transformative impact of these inventions on society, including improved communication, increased access to information, and enhanced productivity. However, the results also reveal challenges and risks associated with these inventions, such as cyberbullying, data privacy concerns, and job displacement.</w:t>
      </w:r>
    </w:p>
    <w:p>
      <w:pPr>
        <w:spacing w:line="360" w:lineRule="auto"/>
      </w:pPr>
      <w:r>
        <w:rPr>
          <w:rFonts w:ascii="Times New Roman" w:hAnsi="Times New Roman"/>
          <w:sz w:val="24"/>
        </w:rPr>
        <w:t>Validation methods used in the project include expert reviews, case studies, and statistical analysis. The findings have been validated through a comprehensive review of existing literature and expert opinions from various fields.</w:t>
      </w:r>
    </w:p>
    <w:p>
      <w:pPr>
        <w:spacing w:line="360" w:lineRule="auto"/>
      </w:pPr>
      <w:r>
        <w:rPr>
          <w:rFonts w:ascii="Times New Roman" w:hAnsi="Times New Roman"/>
          <w:sz w:val="24"/>
        </w:rPr>
        <w:t>CONCLUSION AND FUTURE WORK</w:t>
      </w:r>
    </w:p>
    <w:p>
      <w:pPr>
        <w:spacing w:line="360" w:lineRule="auto"/>
      </w:pPr>
      <w:r>
        <w:rPr>
          <w:rFonts w:ascii="Times New Roman" w:hAnsi="Times New Roman"/>
          <w:sz w:val="24"/>
        </w:rPr>
        <w:t>In conclusion, this project has provided a comprehensive overview of the most significant inventions of the modern era, their impact on society, and the challenges they pose. The findings of this project are significant, highlighting the need for responsible innovation, ethical consideration, and continued investment in research and development.</w:t>
      </w:r>
    </w:p>
    <w:p>
      <w:pPr>
        <w:spacing w:line="360" w:lineRule="auto"/>
      </w:pPr>
      <w:r>
        <w:rPr>
          <w:rFonts w:ascii="Times New Roman" w:hAnsi="Times New Roman"/>
          <w:sz w:val="24"/>
        </w:rPr>
        <w:t>Recommendations for future work include exploring the potential applications and implications of emerging technologies, such as quantum computing and biotechnology. Further research is also needed to address the challenges and risks associated with modern inventions, including cybersecurity threats and job displacement. This project serves as a starting point for continued exploration and analysis of the complex and rapidly evolving landscape of modern inventions.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