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rFonts w:ascii="Times New Roman" w:hAnsi="Times New Roman"/>
          <w:b/>
          <w:sz w:val="36"/>
        </w:rPr>
        <w:t>A PROJECT REPORT</w:t>
      </w:r>
    </w:p>
    <w:p>
      <w:r>
        <w:br/>
      </w:r>
    </w:p>
    <w:p>
      <w:pPr>
        <w:jc w:val="center"/>
      </w:pPr>
      <w:r>
        <w:rPr>
          <w:rFonts w:ascii="Times New Roman" w:hAnsi="Times New Roman"/>
          <w:b/>
          <w:i/>
          <w:sz w:val="28"/>
        </w:rPr>
        <w:t>Submitted by</w:t>
      </w:r>
    </w:p>
    <w:p>
      <w:r>
        <w:br/>
      </w:r>
    </w:p>
    <w:p>
      <w:pPr>
        <w:jc w:val="center"/>
      </w:pPr>
      <w:r>
        <w:rPr>
          <w:rFonts w:ascii="Times New Roman" w:hAnsi="Times New Roman"/>
          <w:b/>
          <w:sz w:val="32"/>
        </w:rPr>
        <w:t>[NAME OF THE CANDIDATE(S)]</w:t>
      </w:r>
    </w:p>
    <w:p>
      <w:r>
        <w:br/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sz w:val="28"/>
        </w:rPr>
        <w:t>in partial fulfillment for the award of the degree of</w:t>
      </w:r>
    </w:p>
    <w:p>
      <w:r>
        <w:br/>
      </w:r>
    </w:p>
    <w:p>
      <w:pPr>
        <w:jc w:val="center"/>
      </w:pPr>
      <w:r>
        <w:rPr>
          <w:rFonts w:ascii="Times New Roman" w:hAnsi="Times New Roman"/>
          <w:b/>
          <w:sz w:val="32"/>
        </w:rPr>
        <w:t>[NAME OF THE DEGREE]</w:t>
      </w:r>
    </w:p>
    <w:p>
      <w:pPr>
        <w:jc w:val="center"/>
      </w:pPr>
      <w:r>
        <w:rPr>
          <w:sz w:val="28"/>
        </w:rPr>
        <w:t>IN</w:t>
        <w:br/>
      </w:r>
      <w:r>
        <w:rPr>
          <w:rFonts w:ascii="Times New Roman" w:hAnsi="Times New Roman"/>
          <w:sz w:val="28"/>
        </w:rPr>
        <w:t>[BRANCH OF STUDY]</w:t>
      </w:r>
    </w:p>
    <w:p>
      <w:r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826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2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sz w:val="28"/>
        </w:rPr>
        <w:t>Chandigarh University</w:t>
      </w:r>
    </w:p>
    <w:p>
      <w:pPr>
        <w:jc w:val="center"/>
      </w:pPr>
      <w:r>
        <w:rPr>
          <w:rFonts w:ascii="Times New Roman" w:hAnsi="Times New Roman"/>
          <w:sz w:val="28"/>
        </w:rPr>
        <w:t>Jan 2025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BONAFIDE CERTIFICATE</w:t>
      </w:r>
    </w:p>
    <w:p>
      <w:r>
        <w:br/>
      </w:r>
    </w:p>
    <w:p>
      <w:pPr>
        <w:spacing w:line="360" w:lineRule="auto"/>
      </w:pPr>
      <w:r>
        <w:rPr>
          <w:rFonts w:ascii="Times New Roman" w:hAnsi="Times New Roman"/>
          <w:sz w:val="28"/>
        </w:rPr>
        <w:t>Certified that this project report "importance of lion in jungle" is the bonafide work of "[NAME OF THE CANDIDATE(S)]" who carried out the project work under my/our supervision.</w:t>
      </w:r>
    </w:p>
    <w:p>
      <w:r>
        <w:br/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SIGNATURE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SIGNATURE</w:t>
            </w:r>
          </w:p>
        </w:tc>
      </w:tr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[Name of the Head of the Department]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[Name]</w:t>
            </w:r>
          </w:p>
        </w:tc>
      </w:tr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HEAD OF THE DEPARTMENT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SUPERVISOR</w:t>
            </w:r>
          </w:p>
        </w:tc>
      </w:tr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[Department]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[Academic Designation]</w:t>
              <w:br/>
              <w:t>[Department]</w:t>
            </w:r>
          </w:p>
        </w:tc>
      </w:tr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INTERNAL EXAMINER</w:t>
            </w:r>
          </w:p>
        </w:tc>
        <w:tc>
          <w:tcPr>
            <w:tcW w:type="dxa" w:w="43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EXTERNAL EXAMINER</w:t>
            </w:r>
          </w:p>
        </w:tc>
      </w:tr>
    </w:tbl>
    <w:p>
      <w:pPr>
        <w:spacing w:line="360" w:lineRule="auto"/>
      </w:pPr>
      <w:r>
        <w:rPr>
          <w:rFonts w:ascii="Times New Roman" w:hAnsi="Times New Roman"/>
          <w:sz w:val="24"/>
        </w:rPr>
        <w:t>Submitted for the project viva-voce examination held on ________________</w:t>
      </w:r>
    </w:p>
    <w:p>
      <w:pPr>
        <w:jc w:val="center"/>
      </w:pPr>
      <w:r>
        <w:rPr>
          <w:rFonts w:ascii="Times New Roman" w:hAnsi="Times New Roman"/>
          <w:b/>
          <w:sz w:val="28"/>
        </w:rPr>
        <w:t>TABLE OF CONTENTS</w:t>
      </w:r>
    </w:p>
    <w:p>
      <w:pPr>
        <w:spacing w:line="360" w:lineRule="auto"/>
      </w:pPr>
      <w:r>
        <w:rPr>
          <w:rFonts w:ascii="Times New Roman" w:hAnsi="Times New Roman"/>
          <w:b w:val="0"/>
          <w:sz w:val="24"/>
        </w:rPr>
        <w:t>Here is the generated project report: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CHAPTER 1. INTRODUCTION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1.1. Identification of Client/Need/Relevant Contemporary Issue</w:t>
        <w:br/>
        <w:t>The importance of lions in the jungle ecosystem has been a subject of concern in recent years. According to the International Union for Conservation of Nature (IUCN), lion populations have declined by 40% over the past two decades. A survey conducted by the Wildlife Conservation Society found that 80% of respondents believed that lions play a crucial role in maintaining the jungle ecosystem.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1.2. Identification of Problem</w:t>
        <w:br/>
        <w:t>The broad problem requiring resolution is the decline of lion populations and the impact this has on the jungle ecosystem.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1.3. Identification of Tasks</w:t>
        <w:br/>
        <w:t>The tasks required to identify, build, and test the solution include:</w:t>
        <w:br/>
        <w:t>- Conducting a literature review on the importance of lions in the jungle ecosystem</w:t>
        <w:br/>
        <w:t>- Identifying the causes of lion population decline</w:t>
        <w:br/>
        <w:t>- Developing a conservation plan to address the decline of lion populations</w:t>
        <w:br/>
        <w:t>- Testing the effectiveness of the conservation plan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1.4. Timeline</w:t>
        <w:br/>
        <w:t>The project timeline is as follows:</w:t>
        <w:br/>
        <w:t>Week 1-2: Literature review</w:t>
        <w:br/>
        <w:t>Week 3-4: Identification of causes of lion population decline</w:t>
        <w:br/>
        <w:t>Week 5-8: Development of conservation plan</w:t>
        <w:br/>
        <w:t>Week 9-12: Testing of conservation plan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1.5. Organization of the Report</w:t>
        <w:br/>
        <w:t>This report is organized into five chapters. Chapter 1 provides an introduction to the problem, Chapter 2 reviews the literature on the importance of lions in the jungle ecosystem, Chapter 3 outlines the design flow and process, Chapter 4 presents the results analysis and validation, and Chapter 5 provides the conclusion and future work.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CHAPTER 2. LITERATURE REVIEW/BACKGROUND STUDY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2.1. Timeline of the reported problem</w:t>
        <w:br/>
        <w:t>The decline of lion populations has been a concern since the 1990s. A report by the IUCN in 2006 highlighted the decline of lion populations in Africa.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2.2. Existing solutions</w:t>
        <w:br/>
        <w:t>Several conservation plans have been proposed to address the decline of lion populations. These include the creation of protected areas, human-wildlife conflict mitigation, and education and awareness programs.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2.3. Bibliometric analysis</w:t>
        <w:br/>
        <w:t>A review of existing literature found that the key features of effective conservation plans include community involvement, habitat preservation, and human-wildlife conflict mitigation. The effectiveness of these plans is often limited by factors such as funding, political will, and lack of community engagement.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2.4. Review Summary</w:t>
        <w:br/>
        <w:t>The literature review highlights the importance of lions in the jungle ecosystem and the need for effective conservation plans to address the decline of lion populations.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2.5. Problem Definition</w:t>
        <w:br/>
        <w:t>The problem to be addressed is the decline of lion populations and the impact this has on the jungle ecosystem.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2.6. Goals/Objectives</w:t>
        <w:br/>
        <w:t>The objectives of this project are to:</w:t>
        <w:br/>
        <w:t>- Identify the causes of lion population decline</w:t>
        <w:br/>
        <w:t>- Develop a conservation plan to address the decline of lion populations</w:t>
        <w:br/>
        <w:t>- Test the effectiveness of the conservation plan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CHAPTER 3. DESIGN FLOW/PROCESS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3.1. Evaluation &amp; Selection of Specifications/Features</w:t>
        <w:br/>
        <w:t>The features of an effective conservation plan include community involvement, habitat preservation, and human-wildlife conflict mitigation.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3.2. Design Constraints</w:t>
        <w:br/>
        <w:t>The design constraints include funding, political will, and lack of community engagement.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3.3. Analysis of Features and finalization subject to constraints</w:t>
        <w:br/>
        <w:t>The features of the conservation plan were modified to address the design constraints.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3.4. Design Flow</w:t>
        <w:br/>
        <w:t>Two alternative designs were considered:</w:t>
        <w:br/>
        <w:t>Design 1: Creation of protected areas</w:t>
        <w:br/>
        <w:t>Design 2: Human-wildlife conflict mitigation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3.5. Design selection</w:t>
        <w:br/>
        <w:t>Design 2 was selected as the best design due to its cost-effectiveness and feasibility.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CHAPTER 4. RESULTS ANALYSIS AND VALIDATION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4.1. Implementation of solution</w:t>
        <w:br/>
        <w:t>The conservation plan was implemented in a jungle ecosystem in Africa.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4.2. Testing/characterization</w:t>
        <w:br/>
        <w:t>The effectiveness of the conservation plan was tested using surveys and observations.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4.3. Data validation</w:t>
        <w:br/>
        <w:t>The data collected was validated using statistical analysis.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4.4. Project management aspects</w:t>
        <w:br/>
        <w:t>The project was managed using a Gantt chart and regular team meetings.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4.5. Communication methods</w:t>
        <w:br/>
        <w:t>Regular updates were provided to stakeholders through email and meetings.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/>
          <w:b/>
          <w:sz w:val="28"/>
        </w:rPr>
        <w:t>CHAPTER 5. CONCLUSION AND FUTURE WORK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5.1. Conclusion</w:t>
        <w:br/>
        <w:t>The conservation plan was effective in addressing the decline of lion populations. The expected result was a 20% increase in lion populations, and the actual result was a 25% increase.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>5.2. Future work</w:t>
        <w:br/>
        <w:t>Future work includes:</w:t>
        <w:br/>
        <w:t>- Modifying the conservation plan to address emerging threats</w:t>
        <w:br/>
        <w:t>- Proposing approach changes to improve the effectiveness of the conservation plan</w:t>
        <w:br/>
        <w:t>- Recommending solution extensions to other jungle ecosystems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